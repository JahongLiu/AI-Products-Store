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7A538" w14:textId="6DBEB7FE" w:rsidR="00B64DAA" w:rsidRDefault="00B64DAA" w:rsidP="00C5020E">
      <w:pPr>
        <w:pStyle w:val="Heading1"/>
      </w:pPr>
    </w:p>
    <w:sectPr w:rsidR="00B64DAA" w:rsidSect="00034616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AE857" w14:textId="77777777" w:rsidR="00545BC5" w:rsidRDefault="00545BC5" w:rsidP="00C10020">
      <w:pPr>
        <w:spacing w:after="0" w:line="240" w:lineRule="auto"/>
      </w:pPr>
      <w:r>
        <w:separator/>
      </w:r>
    </w:p>
  </w:endnote>
  <w:endnote w:type="continuationSeparator" w:id="0">
    <w:p w14:paraId="6DE0B4C1" w14:textId="77777777" w:rsidR="00545BC5" w:rsidRDefault="00545BC5" w:rsidP="00C10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00580781"/>
      <w:docPartObj>
        <w:docPartGallery w:val="Page Numbers (Bottom of Page)"/>
        <w:docPartUnique/>
      </w:docPartObj>
    </w:sdtPr>
    <w:sdtContent>
      <w:p w14:paraId="45190443" w14:textId="77777777" w:rsidR="00C10020" w:rsidRDefault="00C10020" w:rsidP="007D3BF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BC55B79" w14:textId="77777777" w:rsidR="00C10020" w:rsidRDefault="00C10020" w:rsidP="00C1002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10615272"/>
      <w:docPartObj>
        <w:docPartGallery w:val="Page Numbers (Bottom of Page)"/>
        <w:docPartUnique/>
      </w:docPartObj>
    </w:sdtPr>
    <w:sdtContent>
      <w:p w14:paraId="4A4CF22E" w14:textId="77777777" w:rsidR="00C10020" w:rsidRDefault="00C10020" w:rsidP="007D3BF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4F3AD6D" w14:textId="77777777" w:rsidR="00C10020" w:rsidRDefault="00C10020" w:rsidP="00C1002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A5003" w14:textId="77777777" w:rsidR="00545BC5" w:rsidRDefault="00545BC5" w:rsidP="00C10020">
      <w:pPr>
        <w:spacing w:after="0" w:line="240" w:lineRule="auto"/>
      </w:pPr>
      <w:r>
        <w:separator/>
      </w:r>
    </w:p>
  </w:footnote>
  <w:footnote w:type="continuationSeparator" w:id="0">
    <w:p w14:paraId="45CBA1B9" w14:textId="77777777" w:rsidR="00545BC5" w:rsidRDefault="00545BC5" w:rsidP="00C10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5477407">
    <w:abstractNumId w:val="8"/>
  </w:num>
  <w:num w:numId="2" w16cid:durableId="1502697128">
    <w:abstractNumId w:val="6"/>
  </w:num>
  <w:num w:numId="3" w16cid:durableId="274411634">
    <w:abstractNumId w:val="5"/>
  </w:num>
  <w:num w:numId="4" w16cid:durableId="502284399">
    <w:abstractNumId w:val="4"/>
  </w:num>
  <w:num w:numId="5" w16cid:durableId="1767531649">
    <w:abstractNumId w:val="7"/>
  </w:num>
  <w:num w:numId="6" w16cid:durableId="1920868792">
    <w:abstractNumId w:val="3"/>
  </w:num>
  <w:num w:numId="7" w16cid:durableId="2077434070">
    <w:abstractNumId w:val="2"/>
  </w:num>
  <w:num w:numId="8" w16cid:durableId="1799226232">
    <w:abstractNumId w:val="1"/>
  </w:num>
  <w:num w:numId="9" w16cid:durableId="945382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05FC"/>
    <w:rsid w:val="00082A2A"/>
    <w:rsid w:val="0015074B"/>
    <w:rsid w:val="0029639D"/>
    <w:rsid w:val="00326F90"/>
    <w:rsid w:val="003C2676"/>
    <w:rsid w:val="0043695C"/>
    <w:rsid w:val="004924B9"/>
    <w:rsid w:val="004B7338"/>
    <w:rsid w:val="00545BC5"/>
    <w:rsid w:val="00655425"/>
    <w:rsid w:val="0067534D"/>
    <w:rsid w:val="006C3CB3"/>
    <w:rsid w:val="00767584"/>
    <w:rsid w:val="00783298"/>
    <w:rsid w:val="007E673A"/>
    <w:rsid w:val="008348BE"/>
    <w:rsid w:val="0084700B"/>
    <w:rsid w:val="00AA1D8D"/>
    <w:rsid w:val="00B47730"/>
    <w:rsid w:val="00B64DAA"/>
    <w:rsid w:val="00BC6490"/>
    <w:rsid w:val="00BF7FAA"/>
    <w:rsid w:val="00C10020"/>
    <w:rsid w:val="00C5020E"/>
    <w:rsid w:val="00C67A5B"/>
    <w:rsid w:val="00CB0664"/>
    <w:rsid w:val="00D84623"/>
    <w:rsid w:val="00F7366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0853CB"/>
  <w14:defaultImageDpi w14:val="300"/>
  <w15:docId w15:val="{3550930A-A1FD-224A-8972-DF6CD8DC7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B911C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0C22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0C22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0C226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601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601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0C226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6B911C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90C22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90C226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90C22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12C32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212C32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90C22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90C226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90C226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47601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47601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90C226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90C226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90C226" w:themeColor="accent1"/>
      </w:pBdr>
      <w:spacing w:before="200" w:after="280"/>
      <w:ind w:left="936" w:right="936"/>
    </w:pPr>
    <w:rPr>
      <w:b/>
      <w:bCs/>
      <w:i/>
      <w:iCs/>
      <w:color w:val="90C22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90C226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90C226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54A02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54A02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6B911C" w:themeColor="accent1" w:themeShade="BF"/>
    </w:rPr>
    <w:tblPr>
      <w:tblStyleRowBandSize w:val="1"/>
      <w:tblStyleColBandSize w:val="1"/>
      <w:tblBorders>
        <w:top w:val="single" w:sz="8" w:space="0" w:color="90C226" w:themeColor="accent1"/>
        <w:bottom w:val="single" w:sz="8" w:space="0" w:color="90C22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C226" w:themeColor="accent1"/>
          <w:left w:val="nil"/>
          <w:bottom w:val="single" w:sz="8" w:space="0" w:color="90C22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C226" w:themeColor="accent1"/>
          <w:left w:val="nil"/>
          <w:bottom w:val="single" w:sz="8" w:space="0" w:color="90C22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3C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3C5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3E7718" w:themeColor="accent2" w:themeShade="BF"/>
    </w:rPr>
    <w:tblPr>
      <w:tblStyleRowBandSize w:val="1"/>
      <w:tblStyleColBandSize w:val="1"/>
      <w:tblBorders>
        <w:top w:val="single" w:sz="8" w:space="0" w:color="54A021" w:themeColor="accent2"/>
        <w:bottom w:val="single" w:sz="8" w:space="0" w:color="54A02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A021" w:themeColor="accent2"/>
          <w:left w:val="nil"/>
          <w:bottom w:val="single" w:sz="8" w:space="0" w:color="54A02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A021" w:themeColor="accent2"/>
          <w:left w:val="nil"/>
          <w:bottom w:val="single" w:sz="8" w:space="0" w:color="54A02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F1B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F1BE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AF8B13" w:themeColor="accent3" w:themeShade="BF"/>
    </w:rPr>
    <w:tblPr>
      <w:tblStyleRowBandSize w:val="1"/>
      <w:tblStyleColBandSize w:val="1"/>
      <w:tblBorders>
        <w:top w:val="single" w:sz="8" w:space="0" w:color="E6B91E" w:themeColor="accent3"/>
        <w:bottom w:val="single" w:sz="8" w:space="0" w:color="E6B91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B91E" w:themeColor="accent3"/>
          <w:left w:val="nil"/>
          <w:bottom w:val="single" w:sz="8" w:space="0" w:color="E6B91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B91E" w:themeColor="accent3"/>
          <w:left w:val="nil"/>
          <w:bottom w:val="single" w:sz="8" w:space="0" w:color="E6B91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D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DC7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AD4C12" w:themeColor="accent4" w:themeShade="BF"/>
    </w:rPr>
    <w:tblPr>
      <w:tblStyleRowBandSize w:val="1"/>
      <w:tblStyleColBandSize w:val="1"/>
      <w:tblBorders>
        <w:top w:val="single" w:sz="8" w:space="0" w:color="E76618" w:themeColor="accent4"/>
        <w:bottom w:val="single" w:sz="8" w:space="0" w:color="E7661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6618" w:themeColor="accent4"/>
          <w:left w:val="nil"/>
          <w:bottom w:val="single" w:sz="8" w:space="0" w:color="E7661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6618" w:themeColor="accent4"/>
          <w:left w:val="nil"/>
          <w:bottom w:val="single" w:sz="8" w:space="0" w:color="E7661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9C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9C5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922213" w:themeColor="accent5" w:themeShade="BF"/>
    </w:rPr>
    <w:tblPr>
      <w:tblStyleRowBandSize w:val="1"/>
      <w:tblStyleColBandSize w:val="1"/>
      <w:tblBorders>
        <w:top w:val="single" w:sz="8" w:space="0" w:color="C42F1A" w:themeColor="accent5"/>
        <w:bottom w:val="single" w:sz="8" w:space="0" w:color="C42F1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2F1A" w:themeColor="accent5"/>
          <w:left w:val="nil"/>
          <w:bottom w:val="single" w:sz="8" w:space="0" w:color="C42F1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2F1A" w:themeColor="accent5"/>
          <w:left w:val="nil"/>
          <w:bottom w:val="single" w:sz="8" w:space="0" w:color="C42F1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6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C6C0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6C643F" w:themeColor="accent6" w:themeShade="BF"/>
    </w:rPr>
    <w:tblPr>
      <w:tblStyleRowBandSize w:val="1"/>
      <w:tblStyleColBandSize w:val="1"/>
      <w:tblBorders>
        <w:top w:val="single" w:sz="8" w:space="0" w:color="918655" w:themeColor="accent6"/>
        <w:bottom w:val="single" w:sz="8" w:space="0" w:color="91865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655" w:themeColor="accent6"/>
          <w:left w:val="nil"/>
          <w:bottom w:val="single" w:sz="8" w:space="0" w:color="91865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655" w:themeColor="accent6"/>
          <w:left w:val="nil"/>
          <w:bottom w:val="single" w:sz="8" w:space="0" w:color="918655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D3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90C226" w:themeColor="accent1"/>
        <w:left w:val="single" w:sz="8" w:space="0" w:color="90C226" w:themeColor="accent1"/>
        <w:bottom w:val="single" w:sz="8" w:space="0" w:color="90C226" w:themeColor="accent1"/>
        <w:right w:val="single" w:sz="8" w:space="0" w:color="90C22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0C22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C226" w:themeColor="accent1"/>
          <w:left w:val="single" w:sz="8" w:space="0" w:color="90C226" w:themeColor="accent1"/>
          <w:bottom w:val="single" w:sz="8" w:space="0" w:color="90C226" w:themeColor="accent1"/>
          <w:right w:val="single" w:sz="8" w:space="0" w:color="90C2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0C226" w:themeColor="accent1"/>
          <w:left w:val="single" w:sz="8" w:space="0" w:color="90C226" w:themeColor="accent1"/>
          <w:bottom w:val="single" w:sz="8" w:space="0" w:color="90C226" w:themeColor="accent1"/>
          <w:right w:val="single" w:sz="8" w:space="0" w:color="90C226" w:themeColor="accent1"/>
        </w:tcBorders>
      </w:tcPr>
    </w:tblStylePr>
    <w:tblStylePr w:type="band1Horz">
      <w:tblPr/>
      <w:tcPr>
        <w:tcBorders>
          <w:top w:val="single" w:sz="8" w:space="0" w:color="90C226" w:themeColor="accent1"/>
          <w:left w:val="single" w:sz="8" w:space="0" w:color="90C226" w:themeColor="accent1"/>
          <w:bottom w:val="single" w:sz="8" w:space="0" w:color="90C226" w:themeColor="accent1"/>
          <w:right w:val="single" w:sz="8" w:space="0" w:color="90C226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4A021" w:themeColor="accent2"/>
        <w:left w:val="single" w:sz="8" w:space="0" w:color="54A021" w:themeColor="accent2"/>
        <w:bottom w:val="single" w:sz="8" w:space="0" w:color="54A021" w:themeColor="accent2"/>
        <w:right w:val="single" w:sz="8" w:space="0" w:color="54A02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A02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A021" w:themeColor="accent2"/>
          <w:left w:val="single" w:sz="8" w:space="0" w:color="54A021" w:themeColor="accent2"/>
          <w:bottom w:val="single" w:sz="8" w:space="0" w:color="54A021" w:themeColor="accent2"/>
          <w:right w:val="single" w:sz="8" w:space="0" w:color="54A02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A021" w:themeColor="accent2"/>
          <w:left w:val="single" w:sz="8" w:space="0" w:color="54A021" w:themeColor="accent2"/>
          <w:bottom w:val="single" w:sz="8" w:space="0" w:color="54A021" w:themeColor="accent2"/>
          <w:right w:val="single" w:sz="8" w:space="0" w:color="54A021" w:themeColor="accent2"/>
        </w:tcBorders>
      </w:tcPr>
    </w:tblStylePr>
    <w:tblStylePr w:type="band1Horz">
      <w:tblPr/>
      <w:tcPr>
        <w:tcBorders>
          <w:top w:val="single" w:sz="8" w:space="0" w:color="54A021" w:themeColor="accent2"/>
          <w:left w:val="single" w:sz="8" w:space="0" w:color="54A021" w:themeColor="accent2"/>
          <w:bottom w:val="single" w:sz="8" w:space="0" w:color="54A021" w:themeColor="accent2"/>
          <w:right w:val="single" w:sz="8" w:space="0" w:color="54A02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6B91E" w:themeColor="accent3"/>
        <w:left w:val="single" w:sz="8" w:space="0" w:color="E6B91E" w:themeColor="accent3"/>
        <w:bottom w:val="single" w:sz="8" w:space="0" w:color="E6B91E" w:themeColor="accent3"/>
        <w:right w:val="single" w:sz="8" w:space="0" w:color="E6B91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B91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B91E" w:themeColor="accent3"/>
          <w:left w:val="single" w:sz="8" w:space="0" w:color="E6B91E" w:themeColor="accent3"/>
          <w:bottom w:val="single" w:sz="8" w:space="0" w:color="E6B91E" w:themeColor="accent3"/>
          <w:right w:val="single" w:sz="8" w:space="0" w:color="E6B91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B91E" w:themeColor="accent3"/>
          <w:left w:val="single" w:sz="8" w:space="0" w:color="E6B91E" w:themeColor="accent3"/>
          <w:bottom w:val="single" w:sz="8" w:space="0" w:color="E6B91E" w:themeColor="accent3"/>
          <w:right w:val="single" w:sz="8" w:space="0" w:color="E6B91E" w:themeColor="accent3"/>
        </w:tcBorders>
      </w:tcPr>
    </w:tblStylePr>
    <w:tblStylePr w:type="band1Horz">
      <w:tblPr/>
      <w:tcPr>
        <w:tcBorders>
          <w:top w:val="single" w:sz="8" w:space="0" w:color="E6B91E" w:themeColor="accent3"/>
          <w:left w:val="single" w:sz="8" w:space="0" w:color="E6B91E" w:themeColor="accent3"/>
          <w:bottom w:val="single" w:sz="8" w:space="0" w:color="E6B91E" w:themeColor="accent3"/>
          <w:right w:val="single" w:sz="8" w:space="0" w:color="E6B91E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76618" w:themeColor="accent4"/>
        <w:left w:val="single" w:sz="8" w:space="0" w:color="E76618" w:themeColor="accent4"/>
        <w:bottom w:val="single" w:sz="8" w:space="0" w:color="E76618" w:themeColor="accent4"/>
        <w:right w:val="single" w:sz="8" w:space="0" w:color="E7661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661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6618" w:themeColor="accent4"/>
          <w:left w:val="single" w:sz="8" w:space="0" w:color="E76618" w:themeColor="accent4"/>
          <w:bottom w:val="single" w:sz="8" w:space="0" w:color="E76618" w:themeColor="accent4"/>
          <w:right w:val="single" w:sz="8" w:space="0" w:color="E7661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6618" w:themeColor="accent4"/>
          <w:left w:val="single" w:sz="8" w:space="0" w:color="E76618" w:themeColor="accent4"/>
          <w:bottom w:val="single" w:sz="8" w:space="0" w:color="E76618" w:themeColor="accent4"/>
          <w:right w:val="single" w:sz="8" w:space="0" w:color="E76618" w:themeColor="accent4"/>
        </w:tcBorders>
      </w:tcPr>
    </w:tblStylePr>
    <w:tblStylePr w:type="band1Horz">
      <w:tblPr/>
      <w:tcPr>
        <w:tcBorders>
          <w:top w:val="single" w:sz="8" w:space="0" w:color="E76618" w:themeColor="accent4"/>
          <w:left w:val="single" w:sz="8" w:space="0" w:color="E76618" w:themeColor="accent4"/>
          <w:bottom w:val="single" w:sz="8" w:space="0" w:color="E76618" w:themeColor="accent4"/>
          <w:right w:val="single" w:sz="8" w:space="0" w:color="E76618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42F1A" w:themeColor="accent5"/>
        <w:left w:val="single" w:sz="8" w:space="0" w:color="C42F1A" w:themeColor="accent5"/>
        <w:bottom w:val="single" w:sz="8" w:space="0" w:color="C42F1A" w:themeColor="accent5"/>
        <w:right w:val="single" w:sz="8" w:space="0" w:color="C42F1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42F1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2F1A" w:themeColor="accent5"/>
          <w:left w:val="single" w:sz="8" w:space="0" w:color="C42F1A" w:themeColor="accent5"/>
          <w:bottom w:val="single" w:sz="8" w:space="0" w:color="C42F1A" w:themeColor="accent5"/>
          <w:right w:val="single" w:sz="8" w:space="0" w:color="C42F1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42F1A" w:themeColor="accent5"/>
          <w:left w:val="single" w:sz="8" w:space="0" w:color="C42F1A" w:themeColor="accent5"/>
          <w:bottom w:val="single" w:sz="8" w:space="0" w:color="C42F1A" w:themeColor="accent5"/>
          <w:right w:val="single" w:sz="8" w:space="0" w:color="C42F1A" w:themeColor="accent5"/>
        </w:tcBorders>
      </w:tcPr>
    </w:tblStylePr>
    <w:tblStylePr w:type="band1Horz">
      <w:tblPr/>
      <w:tcPr>
        <w:tcBorders>
          <w:top w:val="single" w:sz="8" w:space="0" w:color="C42F1A" w:themeColor="accent5"/>
          <w:left w:val="single" w:sz="8" w:space="0" w:color="C42F1A" w:themeColor="accent5"/>
          <w:bottom w:val="single" w:sz="8" w:space="0" w:color="C42F1A" w:themeColor="accent5"/>
          <w:right w:val="single" w:sz="8" w:space="0" w:color="C42F1A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18655" w:themeColor="accent6"/>
        <w:left w:val="single" w:sz="8" w:space="0" w:color="918655" w:themeColor="accent6"/>
        <w:bottom w:val="single" w:sz="8" w:space="0" w:color="918655" w:themeColor="accent6"/>
        <w:right w:val="single" w:sz="8" w:space="0" w:color="91865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865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8655" w:themeColor="accent6"/>
          <w:left w:val="single" w:sz="8" w:space="0" w:color="918655" w:themeColor="accent6"/>
          <w:bottom w:val="single" w:sz="8" w:space="0" w:color="918655" w:themeColor="accent6"/>
          <w:right w:val="single" w:sz="8" w:space="0" w:color="91865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8655" w:themeColor="accent6"/>
          <w:left w:val="single" w:sz="8" w:space="0" w:color="918655" w:themeColor="accent6"/>
          <w:bottom w:val="single" w:sz="8" w:space="0" w:color="918655" w:themeColor="accent6"/>
          <w:right w:val="single" w:sz="8" w:space="0" w:color="918655" w:themeColor="accent6"/>
        </w:tcBorders>
      </w:tcPr>
    </w:tblStylePr>
    <w:tblStylePr w:type="band1Horz">
      <w:tblPr/>
      <w:tcPr>
        <w:tcBorders>
          <w:top w:val="single" w:sz="8" w:space="0" w:color="918655" w:themeColor="accent6"/>
          <w:left w:val="single" w:sz="8" w:space="0" w:color="918655" w:themeColor="accent6"/>
          <w:bottom w:val="single" w:sz="8" w:space="0" w:color="918655" w:themeColor="accent6"/>
          <w:right w:val="single" w:sz="8" w:space="0" w:color="918655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0C226" w:themeColor="accent1"/>
        <w:left w:val="single" w:sz="8" w:space="0" w:color="90C226" w:themeColor="accent1"/>
        <w:bottom w:val="single" w:sz="8" w:space="0" w:color="90C226" w:themeColor="accent1"/>
        <w:right w:val="single" w:sz="8" w:space="0" w:color="90C226" w:themeColor="accent1"/>
        <w:insideH w:val="single" w:sz="8" w:space="0" w:color="90C226" w:themeColor="accent1"/>
        <w:insideV w:val="single" w:sz="8" w:space="0" w:color="90C22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C226" w:themeColor="accent1"/>
          <w:left w:val="single" w:sz="8" w:space="0" w:color="90C226" w:themeColor="accent1"/>
          <w:bottom w:val="single" w:sz="18" w:space="0" w:color="90C226" w:themeColor="accent1"/>
          <w:right w:val="single" w:sz="8" w:space="0" w:color="90C226" w:themeColor="accent1"/>
          <w:insideH w:val="nil"/>
          <w:insideV w:val="single" w:sz="8" w:space="0" w:color="90C22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0C226" w:themeColor="accent1"/>
          <w:left w:val="single" w:sz="8" w:space="0" w:color="90C226" w:themeColor="accent1"/>
          <w:bottom w:val="single" w:sz="8" w:space="0" w:color="90C226" w:themeColor="accent1"/>
          <w:right w:val="single" w:sz="8" w:space="0" w:color="90C226" w:themeColor="accent1"/>
          <w:insideH w:val="nil"/>
          <w:insideV w:val="single" w:sz="8" w:space="0" w:color="90C22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C226" w:themeColor="accent1"/>
          <w:left w:val="single" w:sz="8" w:space="0" w:color="90C226" w:themeColor="accent1"/>
          <w:bottom w:val="single" w:sz="8" w:space="0" w:color="90C226" w:themeColor="accent1"/>
          <w:right w:val="single" w:sz="8" w:space="0" w:color="90C226" w:themeColor="accent1"/>
        </w:tcBorders>
      </w:tcPr>
    </w:tblStylePr>
    <w:tblStylePr w:type="band1Vert">
      <w:tblPr/>
      <w:tcPr>
        <w:tcBorders>
          <w:top w:val="single" w:sz="8" w:space="0" w:color="90C226" w:themeColor="accent1"/>
          <w:left w:val="single" w:sz="8" w:space="0" w:color="90C226" w:themeColor="accent1"/>
          <w:bottom w:val="single" w:sz="8" w:space="0" w:color="90C226" w:themeColor="accent1"/>
          <w:right w:val="single" w:sz="8" w:space="0" w:color="90C226" w:themeColor="accent1"/>
        </w:tcBorders>
        <w:shd w:val="clear" w:color="auto" w:fill="E4F3C5" w:themeFill="accent1" w:themeFillTint="3F"/>
      </w:tcPr>
    </w:tblStylePr>
    <w:tblStylePr w:type="band1Horz">
      <w:tblPr/>
      <w:tcPr>
        <w:tcBorders>
          <w:top w:val="single" w:sz="8" w:space="0" w:color="90C226" w:themeColor="accent1"/>
          <w:left w:val="single" w:sz="8" w:space="0" w:color="90C226" w:themeColor="accent1"/>
          <w:bottom w:val="single" w:sz="8" w:space="0" w:color="90C226" w:themeColor="accent1"/>
          <w:right w:val="single" w:sz="8" w:space="0" w:color="90C226" w:themeColor="accent1"/>
          <w:insideV w:val="single" w:sz="8" w:space="0" w:color="90C226" w:themeColor="accent1"/>
        </w:tcBorders>
        <w:shd w:val="clear" w:color="auto" w:fill="E4F3C5" w:themeFill="accent1" w:themeFillTint="3F"/>
      </w:tcPr>
    </w:tblStylePr>
    <w:tblStylePr w:type="band2Horz">
      <w:tblPr/>
      <w:tcPr>
        <w:tcBorders>
          <w:top w:val="single" w:sz="8" w:space="0" w:color="90C226" w:themeColor="accent1"/>
          <w:left w:val="single" w:sz="8" w:space="0" w:color="90C226" w:themeColor="accent1"/>
          <w:bottom w:val="single" w:sz="8" w:space="0" w:color="90C226" w:themeColor="accent1"/>
          <w:right w:val="single" w:sz="8" w:space="0" w:color="90C226" w:themeColor="accent1"/>
          <w:insideV w:val="single" w:sz="8" w:space="0" w:color="90C226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4A021" w:themeColor="accent2"/>
        <w:left w:val="single" w:sz="8" w:space="0" w:color="54A021" w:themeColor="accent2"/>
        <w:bottom w:val="single" w:sz="8" w:space="0" w:color="54A021" w:themeColor="accent2"/>
        <w:right w:val="single" w:sz="8" w:space="0" w:color="54A021" w:themeColor="accent2"/>
        <w:insideH w:val="single" w:sz="8" w:space="0" w:color="54A021" w:themeColor="accent2"/>
        <w:insideV w:val="single" w:sz="8" w:space="0" w:color="54A02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A021" w:themeColor="accent2"/>
          <w:left w:val="single" w:sz="8" w:space="0" w:color="54A021" w:themeColor="accent2"/>
          <w:bottom w:val="single" w:sz="18" w:space="0" w:color="54A021" w:themeColor="accent2"/>
          <w:right w:val="single" w:sz="8" w:space="0" w:color="54A021" w:themeColor="accent2"/>
          <w:insideH w:val="nil"/>
          <w:insideV w:val="single" w:sz="8" w:space="0" w:color="54A02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A021" w:themeColor="accent2"/>
          <w:left w:val="single" w:sz="8" w:space="0" w:color="54A021" w:themeColor="accent2"/>
          <w:bottom w:val="single" w:sz="8" w:space="0" w:color="54A021" w:themeColor="accent2"/>
          <w:right w:val="single" w:sz="8" w:space="0" w:color="54A021" w:themeColor="accent2"/>
          <w:insideH w:val="nil"/>
          <w:insideV w:val="single" w:sz="8" w:space="0" w:color="54A02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A021" w:themeColor="accent2"/>
          <w:left w:val="single" w:sz="8" w:space="0" w:color="54A021" w:themeColor="accent2"/>
          <w:bottom w:val="single" w:sz="8" w:space="0" w:color="54A021" w:themeColor="accent2"/>
          <w:right w:val="single" w:sz="8" w:space="0" w:color="54A021" w:themeColor="accent2"/>
        </w:tcBorders>
      </w:tcPr>
    </w:tblStylePr>
    <w:tblStylePr w:type="band1Vert">
      <w:tblPr/>
      <w:tcPr>
        <w:tcBorders>
          <w:top w:val="single" w:sz="8" w:space="0" w:color="54A021" w:themeColor="accent2"/>
          <w:left w:val="single" w:sz="8" w:space="0" w:color="54A021" w:themeColor="accent2"/>
          <w:bottom w:val="single" w:sz="8" w:space="0" w:color="54A021" w:themeColor="accent2"/>
          <w:right w:val="single" w:sz="8" w:space="0" w:color="54A021" w:themeColor="accent2"/>
        </w:tcBorders>
        <w:shd w:val="clear" w:color="auto" w:fill="D2F1BE" w:themeFill="accent2" w:themeFillTint="3F"/>
      </w:tcPr>
    </w:tblStylePr>
    <w:tblStylePr w:type="band1Horz">
      <w:tblPr/>
      <w:tcPr>
        <w:tcBorders>
          <w:top w:val="single" w:sz="8" w:space="0" w:color="54A021" w:themeColor="accent2"/>
          <w:left w:val="single" w:sz="8" w:space="0" w:color="54A021" w:themeColor="accent2"/>
          <w:bottom w:val="single" w:sz="8" w:space="0" w:color="54A021" w:themeColor="accent2"/>
          <w:right w:val="single" w:sz="8" w:space="0" w:color="54A021" w:themeColor="accent2"/>
          <w:insideV w:val="single" w:sz="8" w:space="0" w:color="54A021" w:themeColor="accent2"/>
        </w:tcBorders>
        <w:shd w:val="clear" w:color="auto" w:fill="D2F1BE" w:themeFill="accent2" w:themeFillTint="3F"/>
      </w:tcPr>
    </w:tblStylePr>
    <w:tblStylePr w:type="band2Horz">
      <w:tblPr/>
      <w:tcPr>
        <w:tcBorders>
          <w:top w:val="single" w:sz="8" w:space="0" w:color="54A021" w:themeColor="accent2"/>
          <w:left w:val="single" w:sz="8" w:space="0" w:color="54A021" w:themeColor="accent2"/>
          <w:bottom w:val="single" w:sz="8" w:space="0" w:color="54A021" w:themeColor="accent2"/>
          <w:right w:val="single" w:sz="8" w:space="0" w:color="54A021" w:themeColor="accent2"/>
          <w:insideV w:val="single" w:sz="8" w:space="0" w:color="54A021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6B91E" w:themeColor="accent3"/>
        <w:left w:val="single" w:sz="8" w:space="0" w:color="E6B91E" w:themeColor="accent3"/>
        <w:bottom w:val="single" w:sz="8" w:space="0" w:color="E6B91E" w:themeColor="accent3"/>
        <w:right w:val="single" w:sz="8" w:space="0" w:color="E6B91E" w:themeColor="accent3"/>
        <w:insideH w:val="single" w:sz="8" w:space="0" w:color="E6B91E" w:themeColor="accent3"/>
        <w:insideV w:val="single" w:sz="8" w:space="0" w:color="E6B91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B91E" w:themeColor="accent3"/>
          <w:left w:val="single" w:sz="8" w:space="0" w:color="E6B91E" w:themeColor="accent3"/>
          <w:bottom w:val="single" w:sz="18" w:space="0" w:color="E6B91E" w:themeColor="accent3"/>
          <w:right w:val="single" w:sz="8" w:space="0" w:color="E6B91E" w:themeColor="accent3"/>
          <w:insideH w:val="nil"/>
          <w:insideV w:val="single" w:sz="8" w:space="0" w:color="E6B91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B91E" w:themeColor="accent3"/>
          <w:left w:val="single" w:sz="8" w:space="0" w:color="E6B91E" w:themeColor="accent3"/>
          <w:bottom w:val="single" w:sz="8" w:space="0" w:color="E6B91E" w:themeColor="accent3"/>
          <w:right w:val="single" w:sz="8" w:space="0" w:color="E6B91E" w:themeColor="accent3"/>
          <w:insideH w:val="nil"/>
          <w:insideV w:val="single" w:sz="8" w:space="0" w:color="E6B91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B91E" w:themeColor="accent3"/>
          <w:left w:val="single" w:sz="8" w:space="0" w:color="E6B91E" w:themeColor="accent3"/>
          <w:bottom w:val="single" w:sz="8" w:space="0" w:color="E6B91E" w:themeColor="accent3"/>
          <w:right w:val="single" w:sz="8" w:space="0" w:color="E6B91E" w:themeColor="accent3"/>
        </w:tcBorders>
      </w:tcPr>
    </w:tblStylePr>
    <w:tblStylePr w:type="band1Vert">
      <w:tblPr/>
      <w:tcPr>
        <w:tcBorders>
          <w:top w:val="single" w:sz="8" w:space="0" w:color="E6B91E" w:themeColor="accent3"/>
          <w:left w:val="single" w:sz="8" w:space="0" w:color="E6B91E" w:themeColor="accent3"/>
          <w:bottom w:val="single" w:sz="8" w:space="0" w:color="E6B91E" w:themeColor="accent3"/>
          <w:right w:val="single" w:sz="8" w:space="0" w:color="E6B91E" w:themeColor="accent3"/>
        </w:tcBorders>
        <w:shd w:val="clear" w:color="auto" w:fill="F8EDC7" w:themeFill="accent3" w:themeFillTint="3F"/>
      </w:tcPr>
    </w:tblStylePr>
    <w:tblStylePr w:type="band1Horz">
      <w:tblPr/>
      <w:tcPr>
        <w:tcBorders>
          <w:top w:val="single" w:sz="8" w:space="0" w:color="E6B91E" w:themeColor="accent3"/>
          <w:left w:val="single" w:sz="8" w:space="0" w:color="E6B91E" w:themeColor="accent3"/>
          <w:bottom w:val="single" w:sz="8" w:space="0" w:color="E6B91E" w:themeColor="accent3"/>
          <w:right w:val="single" w:sz="8" w:space="0" w:color="E6B91E" w:themeColor="accent3"/>
          <w:insideV w:val="single" w:sz="8" w:space="0" w:color="E6B91E" w:themeColor="accent3"/>
        </w:tcBorders>
        <w:shd w:val="clear" w:color="auto" w:fill="F8EDC7" w:themeFill="accent3" w:themeFillTint="3F"/>
      </w:tcPr>
    </w:tblStylePr>
    <w:tblStylePr w:type="band2Horz">
      <w:tblPr/>
      <w:tcPr>
        <w:tcBorders>
          <w:top w:val="single" w:sz="8" w:space="0" w:color="E6B91E" w:themeColor="accent3"/>
          <w:left w:val="single" w:sz="8" w:space="0" w:color="E6B91E" w:themeColor="accent3"/>
          <w:bottom w:val="single" w:sz="8" w:space="0" w:color="E6B91E" w:themeColor="accent3"/>
          <w:right w:val="single" w:sz="8" w:space="0" w:color="E6B91E" w:themeColor="accent3"/>
          <w:insideV w:val="single" w:sz="8" w:space="0" w:color="E6B91E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76618" w:themeColor="accent4"/>
        <w:left w:val="single" w:sz="8" w:space="0" w:color="E76618" w:themeColor="accent4"/>
        <w:bottom w:val="single" w:sz="8" w:space="0" w:color="E76618" w:themeColor="accent4"/>
        <w:right w:val="single" w:sz="8" w:space="0" w:color="E76618" w:themeColor="accent4"/>
        <w:insideH w:val="single" w:sz="8" w:space="0" w:color="E76618" w:themeColor="accent4"/>
        <w:insideV w:val="single" w:sz="8" w:space="0" w:color="E7661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6618" w:themeColor="accent4"/>
          <w:left w:val="single" w:sz="8" w:space="0" w:color="E76618" w:themeColor="accent4"/>
          <w:bottom w:val="single" w:sz="18" w:space="0" w:color="E76618" w:themeColor="accent4"/>
          <w:right w:val="single" w:sz="8" w:space="0" w:color="E76618" w:themeColor="accent4"/>
          <w:insideH w:val="nil"/>
          <w:insideV w:val="single" w:sz="8" w:space="0" w:color="E7661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6618" w:themeColor="accent4"/>
          <w:left w:val="single" w:sz="8" w:space="0" w:color="E76618" w:themeColor="accent4"/>
          <w:bottom w:val="single" w:sz="8" w:space="0" w:color="E76618" w:themeColor="accent4"/>
          <w:right w:val="single" w:sz="8" w:space="0" w:color="E76618" w:themeColor="accent4"/>
          <w:insideH w:val="nil"/>
          <w:insideV w:val="single" w:sz="8" w:space="0" w:color="E7661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6618" w:themeColor="accent4"/>
          <w:left w:val="single" w:sz="8" w:space="0" w:color="E76618" w:themeColor="accent4"/>
          <w:bottom w:val="single" w:sz="8" w:space="0" w:color="E76618" w:themeColor="accent4"/>
          <w:right w:val="single" w:sz="8" w:space="0" w:color="E76618" w:themeColor="accent4"/>
        </w:tcBorders>
      </w:tcPr>
    </w:tblStylePr>
    <w:tblStylePr w:type="band1Vert">
      <w:tblPr/>
      <w:tcPr>
        <w:tcBorders>
          <w:top w:val="single" w:sz="8" w:space="0" w:color="E76618" w:themeColor="accent4"/>
          <w:left w:val="single" w:sz="8" w:space="0" w:color="E76618" w:themeColor="accent4"/>
          <w:bottom w:val="single" w:sz="8" w:space="0" w:color="E76618" w:themeColor="accent4"/>
          <w:right w:val="single" w:sz="8" w:space="0" w:color="E76618" w:themeColor="accent4"/>
        </w:tcBorders>
        <w:shd w:val="clear" w:color="auto" w:fill="F9D9C5" w:themeFill="accent4" w:themeFillTint="3F"/>
      </w:tcPr>
    </w:tblStylePr>
    <w:tblStylePr w:type="band1Horz">
      <w:tblPr/>
      <w:tcPr>
        <w:tcBorders>
          <w:top w:val="single" w:sz="8" w:space="0" w:color="E76618" w:themeColor="accent4"/>
          <w:left w:val="single" w:sz="8" w:space="0" w:color="E76618" w:themeColor="accent4"/>
          <w:bottom w:val="single" w:sz="8" w:space="0" w:color="E76618" w:themeColor="accent4"/>
          <w:right w:val="single" w:sz="8" w:space="0" w:color="E76618" w:themeColor="accent4"/>
          <w:insideV w:val="single" w:sz="8" w:space="0" w:color="E76618" w:themeColor="accent4"/>
        </w:tcBorders>
        <w:shd w:val="clear" w:color="auto" w:fill="F9D9C5" w:themeFill="accent4" w:themeFillTint="3F"/>
      </w:tcPr>
    </w:tblStylePr>
    <w:tblStylePr w:type="band2Horz">
      <w:tblPr/>
      <w:tcPr>
        <w:tcBorders>
          <w:top w:val="single" w:sz="8" w:space="0" w:color="E76618" w:themeColor="accent4"/>
          <w:left w:val="single" w:sz="8" w:space="0" w:color="E76618" w:themeColor="accent4"/>
          <w:bottom w:val="single" w:sz="8" w:space="0" w:color="E76618" w:themeColor="accent4"/>
          <w:right w:val="single" w:sz="8" w:space="0" w:color="E76618" w:themeColor="accent4"/>
          <w:insideV w:val="single" w:sz="8" w:space="0" w:color="E76618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42F1A" w:themeColor="accent5"/>
        <w:left w:val="single" w:sz="8" w:space="0" w:color="C42F1A" w:themeColor="accent5"/>
        <w:bottom w:val="single" w:sz="8" w:space="0" w:color="C42F1A" w:themeColor="accent5"/>
        <w:right w:val="single" w:sz="8" w:space="0" w:color="C42F1A" w:themeColor="accent5"/>
        <w:insideH w:val="single" w:sz="8" w:space="0" w:color="C42F1A" w:themeColor="accent5"/>
        <w:insideV w:val="single" w:sz="8" w:space="0" w:color="C42F1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42F1A" w:themeColor="accent5"/>
          <w:left w:val="single" w:sz="8" w:space="0" w:color="C42F1A" w:themeColor="accent5"/>
          <w:bottom w:val="single" w:sz="18" w:space="0" w:color="C42F1A" w:themeColor="accent5"/>
          <w:right w:val="single" w:sz="8" w:space="0" w:color="C42F1A" w:themeColor="accent5"/>
          <w:insideH w:val="nil"/>
          <w:insideV w:val="single" w:sz="8" w:space="0" w:color="C42F1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42F1A" w:themeColor="accent5"/>
          <w:left w:val="single" w:sz="8" w:space="0" w:color="C42F1A" w:themeColor="accent5"/>
          <w:bottom w:val="single" w:sz="8" w:space="0" w:color="C42F1A" w:themeColor="accent5"/>
          <w:right w:val="single" w:sz="8" w:space="0" w:color="C42F1A" w:themeColor="accent5"/>
          <w:insideH w:val="nil"/>
          <w:insideV w:val="single" w:sz="8" w:space="0" w:color="C42F1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42F1A" w:themeColor="accent5"/>
          <w:left w:val="single" w:sz="8" w:space="0" w:color="C42F1A" w:themeColor="accent5"/>
          <w:bottom w:val="single" w:sz="8" w:space="0" w:color="C42F1A" w:themeColor="accent5"/>
          <w:right w:val="single" w:sz="8" w:space="0" w:color="C42F1A" w:themeColor="accent5"/>
        </w:tcBorders>
      </w:tcPr>
    </w:tblStylePr>
    <w:tblStylePr w:type="band1Vert">
      <w:tblPr/>
      <w:tcPr>
        <w:tcBorders>
          <w:top w:val="single" w:sz="8" w:space="0" w:color="C42F1A" w:themeColor="accent5"/>
          <w:left w:val="single" w:sz="8" w:space="0" w:color="C42F1A" w:themeColor="accent5"/>
          <w:bottom w:val="single" w:sz="8" w:space="0" w:color="C42F1A" w:themeColor="accent5"/>
          <w:right w:val="single" w:sz="8" w:space="0" w:color="C42F1A" w:themeColor="accent5"/>
        </w:tcBorders>
        <w:shd w:val="clear" w:color="auto" w:fill="F6C6C0" w:themeFill="accent5" w:themeFillTint="3F"/>
      </w:tcPr>
    </w:tblStylePr>
    <w:tblStylePr w:type="band1Horz">
      <w:tblPr/>
      <w:tcPr>
        <w:tcBorders>
          <w:top w:val="single" w:sz="8" w:space="0" w:color="C42F1A" w:themeColor="accent5"/>
          <w:left w:val="single" w:sz="8" w:space="0" w:color="C42F1A" w:themeColor="accent5"/>
          <w:bottom w:val="single" w:sz="8" w:space="0" w:color="C42F1A" w:themeColor="accent5"/>
          <w:right w:val="single" w:sz="8" w:space="0" w:color="C42F1A" w:themeColor="accent5"/>
          <w:insideV w:val="single" w:sz="8" w:space="0" w:color="C42F1A" w:themeColor="accent5"/>
        </w:tcBorders>
        <w:shd w:val="clear" w:color="auto" w:fill="F6C6C0" w:themeFill="accent5" w:themeFillTint="3F"/>
      </w:tcPr>
    </w:tblStylePr>
    <w:tblStylePr w:type="band2Horz">
      <w:tblPr/>
      <w:tcPr>
        <w:tcBorders>
          <w:top w:val="single" w:sz="8" w:space="0" w:color="C42F1A" w:themeColor="accent5"/>
          <w:left w:val="single" w:sz="8" w:space="0" w:color="C42F1A" w:themeColor="accent5"/>
          <w:bottom w:val="single" w:sz="8" w:space="0" w:color="C42F1A" w:themeColor="accent5"/>
          <w:right w:val="single" w:sz="8" w:space="0" w:color="C42F1A" w:themeColor="accent5"/>
          <w:insideV w:val="single" w:sz="8" w:space="0" w:color="C42F1A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18655" w:themeColor="accent6"/>
        <w:left w:val="single" w:sz="8" w:space="0" w:color="918655" w:themeColor="accent6"/>
        <w:bottom w:val="single" w:sz="8" w:space="0" w:color="918655" w:themeColor="accent6"/>
        <w:right w:val="single" w:sz="8" w:space="0" w:color="918655" w:themeColor="accent6"/>
        <w:insideH w:val="single" w:sz="8" w:space="0" w:color="918655" w:themeColor="accent6"/>
        <w:insideV w:val="single" w:sz="8" w:space="0" w:color="918655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8655" w:themeColor="accent6"/>
          <w:left w:val="single" w:sz="8" w:space="0" w:color="918655" w:themeColor="accent6"/>
          <w:bottom w:val="single" w:sz="18" w:space="0" w:color="918655" w:themeColor="accent6"/>
          <w:right w:val="single" w:sz="8" w:space="0" w:color="918655" w:themeColor="accent6"/>
          <w:insideH w:val="nil"/>
          <w:insideV w:val="single" w:sz="8" w:space="0" w:color="918655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18655" w:themeColor="accent6"/>
          <w:left w:val="single" w:sz="8" w:space="0" w:color="918655" w:themeColor="accent6"/>
          <w:bottom w:val="single" w:sz="8" w:space="0" w:color="918655" w:themeColor="accent6"/>
          <w:right w:val="single" w:sz="8" w:space="0" w:color="918655" w:themeColor="accent6"/>
          <w:insideH w:val="nil"/>
          <w:insideV w:val="single" w:sz="8" w:space="0" w:color="918655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8655" w:themeColor="accent6"/>
          <w:left w:val="single" w:sz="8" w:space="0" w:color="918655" w:themeColor="accent6"/>
          <w:bottom w:val="single" w:sz="8" w:space="0" w:color="918655" w:themeColor="accent6"/>
          <w:right w:val="single" w:sz="8" w:space="0" w:color="918655" w:themeColor="accent6"/>
        </w:tcBorders>
      </w:tcPr>
    </w:tblStylePr>
    <w:tblStylePr w:type="band1Vert">
      <w:tblPr/>
      <w:tcPr>
        <w:tcBorders>
          <w:top w:val="single" w:sz="8" w:space="0" w:color="918655" w:themeColor="accent6"/>
          <w:left w:val="single" w:sz="8" w:space="0" w:color="918655" w:themeColor="accent6"/>
          <w:bottom w:val="single" w:sz="8" w:space="0" w:color="918655" w:themeColor="accent6"/>
          <w:right w:val="single" w:sz="8" w:space="0" w:color="918655" w:themeColor="accent6"/>
        </w:tcBorders>
        <w:shd w:val="clear" w:color="auto" w:fill="E5E2D3" w:themeFill="accent6" w:themeFillTint="3F"/>
      </w:tcPr>
    </w:tblStylePr>
    <w:tblStylePr w:type="band1Horz">
      <w:tblPr/>
      <w:tcPr>
        <w:tcBorders>
          <w:top w:val="single" w:sz="8" w:space="0" w:color="918655" w:themeColor="accent6"/>
          <w:left w:val="single" w:sz="8" w:space="0" w:color="918655" w:themeColor="accent6"/>
          <w:bottom w:val="single" w:sz="8" w:space="0" w:color="918655" w:themeColor="accent6"/>
          <w:right w:val="single" w:sz="8" w:space="0" w:color="918655" w:themeColor="accent6"/>
          <w:insideV w:val="single" w:sz="8" w:space="0" w:color="918655" w:themeColor="accent6"/>
        </w:tcBorders>
        <w:shd w:val="clear" w:color="auto" w:fill="E5E2D3" w:themeFill="accent6" w:themeFillTint="3F"/>
      </w:tcPr>
    </w:tblStylePr>
    <w:tblStylePr w:type="band2Horz">
      <w:tblPr/>
      <w:tcPr>
        <w:tcBorders>
          <w:top w:val="single" w:sz="8" w:space="0" w:color="918655" w:themeColor="accent6"/>
          <w:left w:val="single" w:sz="8" w:space="0" w:color="918655" w:themeColor="accent6"/>
          <w:bottom w:val="single" w:sz="8" w:space="0" w:color="918655" w:themeColor="accent6"/>
          <w:right w:val="single" w:sz="8" w:space="0" w:color="918655" w:themeColor="accent6"/>
          <w:insideV w:val="single" w:sz="8" w:space="0" w:color="918655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FDC50" w:themeColor="accent1" w:themeTint="BF"/>
        <w:left w:val="single" w:sz="8" w:space="0" w:color="AFDC50" w:themeColor="accent1" w:themeTint="BF"/>
        <w:bottom w:val="single" w:sz="8" w:space="0" w:color="AFDC50" w:themeColor="accent1" w:themeTint="BF"/>
        <w:right w:val="single" w:sz="8" w:space="0" w:color="AFDC50" w:themeColor="accent1" w:themeTint="BF"/>
        <w:insideH w:val="single" w:sz="8" w:space="0" w:color="AFDC5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FDC50" w:themeColor="accent1" w:themeTint="BF"/>
          <w:left w:val="single" w:sz="8" w:space="0" w:color="AFDC50" w:themeColor="accent1" w:themeTint="BF"/>
          <w:bottom w:val="single" w:sz="8" w:space="0" w:color="AFDC50" w:themeColor="accent1" w:themeTint="BF"/>
          <w:right w:val="single" w:sz="8" w:space="0" w:color="AFDC50" w:themeColor="accent1" w:themeTint="BF"/>
          <w:insideH w:val="nil"/>
          <w:insideV w:val="nil"/>
        </w:tcBorders>
        <w:shd w:val="clear" w:color="auto" w:fill="90C22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FDC50" w:themeColor="accent1" w:themeTint="BF"/>
          <w:left w:val="single" w:sz="8" w:space="0" w:color="AFDC50" w:themeColor="accent1" w:themeTint="BF"/>
          <w:bottom w:val="single" w:sz="8" w:space="0" w:color="AFDC50" w:themeColor="accent1" w:themeTint="BF"/>
          <w:right w:val="single" w:sz="8" w:space="0" w:color="AFDC5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3C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3C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D63A" w:themeColor="accent2" w:themeTint="BF"/>
        <w:left w:val="single" w:sz="8" w:space="0" w:color="78D63A" w:themeColor="accent2" w:themeTint="BF"/>
        <w:bottom w:val="single" w:sz="8" w:space="0" w:color="78D63A" w:themeColor="accent2" w:themeTint="BF"/>
        <w:right w:val="single" w:sz="8" w:space="0" w:color="78D63A" w:themeColor="accent2" w:themeTint="BF"/>
        <w:insideH w:val="single" w:sz="8" w:space="0" w:color="78D63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D63A" w:themeColor="accent2" w:themeTint="BF"/>
          <w:left w:val="single" w:sz="8" w:space="0" w:color="78D63A" w:themeColor="accent2" w:themeTint="BF"/>
          <w:bottom w:val="single" w:sz="8" w:space="0" w:color="78D63A" w:themeColor="accent2" w:themeTint="BF"/>
          <w:right w:val="single" w:sz="8" w:space="0" w:color="78D63A" w:themeColor="accent2" w:themeTint="BF"/>
          <w:insideH w:val="nil"/>
          <w:insideV w:val="nil"/>
        </w:tcBorders>
        <w:shd w:val="clear" w:color="auto" w:fill="54A02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D63A" w:themeColor="accent2" w:themeTint="BF"/>
          <w:left w:val="single" w:sz="8" w:space="0" w:color="78D63A" w:themeColor="accent2" w:themeTint="BF"/>
          <w:bottom w:val="single" w:sz="8" w:space="0" w:color="78D63A" w:themeColor="accent2" w:themeTint="BF"/>
          <w:right w:val="single" w:sz="8" w:space="0" w:color="78D63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B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F1B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CCA56" w:themeColor="accent3" w:themeTint="BF"/>
        <w:left w:val="single" w:sz="8" w:space="0" w:color="ECCA56" w:themeColor="accent3" w:themeTint="BF"/>
        <w:bottom w:val="single" w:sz="8" w:space="0" w:color="ECCA56" w:themeColor="accent3" w:themeTint="BF"/>
        <w:right w:val="single" w:sz="8" w:space="0" w:color="ECCA56" w:themeColor="accent3" w:themeTint="BF"/>
        <w:insideH w:val="single" w:sz="8" w:space="0" w:color="ECCA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CA56" w:themeColor="accent3" w:themeTint="BF"/>
          <w:left w:val="single" w:sz="8" w:space="0" w:color="ECCA56" w:themeColor="accent3" w:themeTint="BF"/>
          <w:bottom w:val="single" w:sz="8" w:space="0" w:color="ECCA56" w:themeColor="accent3" w:themeTint="BF"/>
          <w:right w:val="single" w:sz="8" w:space="0" w:color="ECCA56" w:themeColor="accent3" w:themeTint="BF"/>
          <w:insideH w:val="nil"/>
          <w:insideV w:val="nil"/>
        </w:tcBorders>
        <w:shd w:val="clear" w:color="auto" w:fill="E6B91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CA56" w:themeColor="accent3" w:themeTint="BF"/>
          <w:left w:val="single" w:sz="8" w:space="0" w:color="ECCA56" w:themeColor="accent3" w:themeTint="BF"/>
          <w:bottom w:val="single" w:sz="8" w:space="0" w:color="ECCA56" w:themeColor="accent3" w:themeTint="BF"/>
          <w:right w:val="single" w:sz="8" w:space="0" w:color="ECCA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D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D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D8C51" w:themeColor="accent4" w:themeTint="BF"/>
        <w:left w:val="single" w:sz="8" w:space="0" w:color="ED8C51" w:themeColor="accent4" w:themeTint="BF"/>
        <w:bottom w:val="single" w:sz="8" w:space="0" w:color="ED8C51" w:themeColor="accent4" w:themeTint="BF"/>
        <w:right w:val="single" w:sz="8" w:space="0" w:color="ED8C51" w:themeColor="accent4" w:themeTint="BF"/>
        <w:insideH w:val="single" w:sz="8" w:space="0" w:color="ED8C5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8C51" w:themeColor="accent4" w:themeTint="BF"/>
          <w:left w:val="single" w:sz="8" w:space="0" w:color="ED8C51" w:themeColor="accent4" w:themeTint="BF"/>
          <w:bottom w:val="single" w:sz="8" w:space="0" w:color="ED8C51" w:themeColor="accent4" w:themeTint="BF"/>
          <w:right w:val="single" w:sz="8" w:space="0" w:color="ED8C51" w:themeColor="accent4" w:themeTint="BF"/>
          <w:insideH w:val="nil"/>
          <w:insideV w:val="nil"/>
        </w:tcBorders>
        <w:shd w:val="clear" w:color="auto" w:fill="E7661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8C51" w:themeColor="accent4" w:themeTint="BF"/>
          <w:left w:val="single" w:sz="8" w:space="0" w:color="ED8C51" w:themeColor="accent4" w:themeTint="BF"/>
          <w:bottom w:val="single" w:sz="8" w:space="0" w:color="ED8C51" w:themeColor="accent4" w:themeTint="BF"/>
          <w:right w:val="single" w:sz="8" w:space="0" w:color="ED8C5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9C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9C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5440" w:themeColor="accent5" w:themeTint="BF"/>
        <w:left w:val="single" w:sz="8" w:space="0" w:color="E55440" w:themeColor="accent5" w:themeTint="BF"/>
        <w:bottom w:val="single" w:sz="8" w:space="0" w:color="E55440" w:themeColor="accent5" w:themeTint="BF"/>
        <w:right w:val="single" w:sz="8" w:space="0" w:color="E55440" w:themeColor="accent5" w:themeTint="BF"/>
        <w:insideH w:val="single" w:sz="8" w:space="0" w:color="E554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5440" w:themeColor="accent5" w:themeTint="BF"/>
          <w:left w:val="single" w:sz="8" w:space="0" w:color="E55440" w:themeColor="accent5" w:themeTint="BF"/>
          <w:bottom w:val="single" w:sz="8" w:space="0" w:color="E55440" w:themeColor="accent5" w:themeTint="BF"/>
          <w:right w:val="single" w:sz="8" w:space="0" w:color="E55440" w:themeColor="accent5" w:themeTint="BF"/>
          <w:insideH w:val="nil"/>
          <w:insideV w:val="nil"/>
        </w:tcBorders>
        <w:shd w:val="clear" w:color="auto" w:fill="C42F1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5440" w:themeColor="accent5" w:themeTint="BF"/>
          <w:left w:val="single" w:sz="8" w:space="0" w:color="E55440" w:themeColor="accent5" w:themeTint="BF"/>
          <w:bottom w:val="single" w:sz="8" w:space="0" w:color="E55440" w:themeColor="accent5" w:themeTint="BF"/>
          <w:right w:val="single" w:sz="8" w:space="0" w:color="E554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6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C6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1A77A" w:themeColor="accent6" w:themeTint="BF"/>
        <w:left w:val="single" w:sz="8" w:space="0" w:color="B1A77A" w:themeColor="accent6" w:themeTint="BF"/>
        <w:bottom w:val="single" w:sz="8" w:space="0" w:color="B1A77A" w:themeColor="accent6" w:themeTint="BF"/>
        <w:right w:val="single" w:sz="8" w:space="0" w:color="B1A77A" w:themeColor="accent6" w:themeTint="BF"/>
        <w:insideH w:val="single" w:sz="8" w:space="0" w:color="B1A77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1A77A" w:themeColor="accent6" w:themeTint="BF"/>
          <w:left w:val="single" w:sz="8" w:space="0" w:color="B1A77A" w:themeColor="accent6" w:themeTint="BF"/>
          <w:bottom w:val="single" w:sz="8" w:space="0" w:color="B1A77A" w:themeColor="accent6" w:themeTint="BF"/>
          <w:right w:val="single" w:sz="8" w:space="0" w:color="B1A77A" w:themeColor="accent6" w:themeTint="BF"/>
          <w:insideH w:val="nil"/>
          <w:insideV w:val="nil"/>
        </w:tcBorders>
        <w:shd w:val="clear" w:color="auto" w:fill="91865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A77A" w:themeColor="accent6" w:themeTint="BF"/>
          <w:left w:val="single" w:sz="8" w:space="0" w:color="B1A77A" w:themeColor="accent6" w:themeTint="BF"/>
          <w:bottom w:val="single" w:sz="8" w:space="0" w:color="B1A77A" w:themeColor="accent6" w:themeTint="BF"/>
          <w:right w:val="single" w:sz="8" w:space="0" w:color="B1A77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0C22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0C22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0C22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A02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A02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A02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B91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B91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B91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661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661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661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42F1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42F1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42F1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18655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1865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18655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C3C4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0C226" w:themeColor="accent1"/>
        <w:bottom w:val="single" w:sz="8" w:space="0" w:color="90C22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0C226" w:themeColor="accent1"/>
        </w:tcBorders>
      </w:tcPr>
    </w:tblStylePr>
    <w:tblStylePr w:type="lastRow">
      <w:rPr>
        <w:b/>
        <w:bCs/>
        <w:color w:val="2C3C43" w:themeColor="text2"/>
      </w:rPr>
      <w:tblPr/>
      <w:tcPr>
        <w:tcBorders>
          <w:top w:val="single" w:sz="8" w:space="0" w:color="90C226" w:themeColor="accent1"/>
          <w:bottom w:val="single" w:sz="8" w:space="0" w:color="90C2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0C226" w:themeColor="accent1"/>
          <w:bottom w:val="single" w:sz="8" w:space="0" w:color="90C226" w:themeColor="accent1"/>
        </w:tcBorders>
      </w:tcPr>
    </w:tblStylePr>
    <w:tblStylePr w:type="band1Vert">
      <w:tblPr/>
      <w:tcPr>
        <w:shd w:val="clear" w:color="auto" w:fill="E4F3C5" w:themeFill="accent1" w:themeFillTint="3F"/>
      </w:tcPr>
    </w:tblStylePr>
    <w:tblStylePr w:type="band1Horz">
      <w:tblPr/>
      <w:tcPr>
        <w:shd w:val="clear" w:color="auto" w:fill="E4F3C5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4A021" w:themeColor="accent2"/>
        <w:bottom w:val="single" w:sz="8" w:space="0" w:color="54A02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A021" w:themeColor="accent2"/>
        </w:tcBorders>
      </w:tcPr>
    </w:tblStylePr>
    <w:tblStylePr w:type="lastRow">
      <w:rPr>
        <w:b/>
        <w:bCs/>
        <w:color w:val="2C3C43" w:themeColor="text2"/>
      </w:rPr>
      <w:tblPr/>
      <w:tcPr>
        <w:tcBorders>
          <w:top w:val="single" w:sz="8" w:space="0" w:color="54A021" w:themeColor="accent2"/>
          <w:bottom w:val="single" w:sz="8" w:space="0" w:color="54A02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A021" w:themeColor="accent2"/>
          <w:bottom w:val="single" w:sz="8" w:space="0" w:color="54A021" w:themeColor="accent2"/>
        </w:tcBorders>
      </w:tcPr>
    </w:tblStylePr>
    <w:tblStylePr w:type="band1Vert">
      <w:tblPr/>
      <w:tcPr>
        <w:shd w:val="clear" w:color="auto" w:fill="D2F1BE" w:themeFill="accent2" w:themeFillTint="3F"/>
      </w:tcPr>
    </w:tblStylePr>
    <w:tblStylePr w:type="band1Horz">
      <w:tblPr/>
      <w:tcPr>
        <w:shd w:val="clear" w:color="auto" w:fill="D2F1BE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B91E" w:themeColor="accent3"/>
        <w:bottom w:val="single" w:sz="8" w:space="0" w:color="E6B91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B91E" w:themeColor="accent3"/>
        </w:tcBorders>
      </w:tcPr>
    </w:tblStylePr>
    <w:tblStylePr w:type="lastRow">
      <w:rPr>
        <w:b/>
        <w:bCs/>
        <w:color w:val="2C3C43" w:themeColor="text2"/>
      </w:rPr>
      <w:tblPr/>
      <w:tcPr>
        <w:tcBorders>
          <w:top w:val="single" w:sz="8" w:space="0" w:color="E6B91E" w:themeColor="accent3"/>
          <w:bottom w:val="single" w:sz="8" w:space="0" w:color="E6B91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B91E" w:themeColor="accent3"/>
          <w:bottom w:val="single" w:sz="8" w:space="0" w:color="E6B91E" w:themeColor="accent3"/>
        </w:tcBorders>
      </w:tcPr>
    </w:tblStylePr>
    <w:tblStylePr w:type="band1Vert">
      <w:tblPr/>
      <w:tcPr>
        <w:shd w:val="clear" w:color="auto" w:fill="F8EDC7" w:themeFill="accent3" w:themeFillTint="3F"/>
      </w:tcPr>
    </w:tblStylePr>
    <w:tblStylePr w:type="band1Horz">
      <w:tblPr/>
      <w:tcPr>
        <w:shd w:val="clear" w:color="auto" w:fill="F8EDC7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6618" w:themeColor="accent4"/>
        <w:bottom w:val="single" w:sz="8" w:space="0" w:color="E7661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6618" w:themeColor="accent4"/>
        </w:tcBorders>
      </w:tcPr>
    </w:tblStylePr>
    <w:tblStylePr w:type="lastRow">
      <w:rPr>
        <w:b/>
        <w:bCs/>
        <w:color w:val="2C3C43" w:themeColor="text2"/>
      </w:rPr>
      <w:tblPr/>
      <w:tcPr>
        <w:tcBorders>
          <w:top w:val="single" w:sz="8" w:space="0" w:color="E76618" w:themeColor="accent4"/>
          <w:bottom w:val="single" w:sz="8" w:space="0" w:color="E7661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6618" w:themeColor="accent4"/>
          <w:bottom w:val="single" w:sz="8" w:space="0" w:color="E76618" w:themeColor="accent4"/>
        </w:tcBorders>
      </w:tcPr>
    </w:tblStylePr>
    <w:tblStylePr w:type="band1Vert">
      <w:tblPr/>
      <w:tcPr>
        <w:shd w:val="clear" w:color="auto" w:fill="F9D9C5" w:themeFill="accent4" w:themeFillTint="3F"/>
      </w:tcPr>
    </w:tblStylePr>
    <w:tblStylePr w:type="band1Horz">
      <w:tblPr/>
      <w:tcPr>
        <w:shd w:val="clear" w:color="auto" w:fill="F9D9C5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42F1A" w:themeColor="accent5"/>
        <w:bottom w:val="single" w:sz="8" w:space="0" w:color="C42F1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42F1A" w:themeColor="accent5"/>
        </w:tcBorders>
      </w:tcPr>
    </w:tblStylePr>
    <w:tblStylePr w:type="lastRow">
      <w:rPr>
        <w:b/>
        <w:bCs/>
        <w:color w:val="2C3C43" w:themeColor="text2"/>
      </w:rPr>
      <w:tblPr/>
      <w:tcPr>
        <w:tcBorders>
          <w:top w:val="single" w:sz="8" w:space="0" w:color="C42F1A" w:themeColor="accent5"/>
          <w:bottom w:val="single" w:sz="8" w:space="0" w:color="C42F1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42F1A" w:themeColor="accent5"/>
          <w:bottom w:val="single" w:sz="8" w:space="0" w:color="C42F1A" w:themeColor="accent5"/>
        </w:tcBorders>
      </w:tcPr>
    </w:tblStylePr>
    <w:tblStylePr w:type="band1Vert">
      <w:tblPr/>
      <w:tcPr>
        <w:shd w:val="clear" w:color="auto" w:fill="F6C6C0" w:themeFill="accent5" w:themeFillTint="3F"/>
      </w:tcPr>
    </w:tblStylePr>
    <w:tblStylePr w:type="band1Horz">
      <w:tblPr/>
      <w:tcPr>
        <w:shd w:val="clear" w:color="auto" w:fill="F6C6C0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18655" w:themeColor="accent6"/>
        <w:bottom w:val="single" w:sz="8" w:space="0" w:color="918655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18655" w:themeColor="accent6"/>
        </w:tcBorders>
      </w:tcPr>
    </w:tblStylePr>
    <w:tblStylePr w:type="lastRow">
      <w:rPr>
        <w:b/>
        <w:bCs/>
        <w:color w:val="2C3C43" w:themeColor="text2"/>
      </w:rPr>
      <w:tblPr/>
      <w:tcPr>
        <w:tcBorders>
          <w:top w:val="single" w:sz="8" w:space="0" w:color="918655" w:themeColor="accent6"/>
          <w:bottom w:val="single" w:sz="8" w:space="0" w:color="91865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18655" w:themeColor="accent6"/>
          <w:bottom w:val="single" w:sz="8" w:space="0" w:color="918655" w:themeColor="accent6"/>
        </w:tcBorders>
      </w:tcPr>
    </w:tblStylePr>
    <w:tblStylePr w:type="band1Vert">
      <w:tblPr/>
      <w:tcPr>
        <w:shd w:val="clear" w:color="auto" w:fill="E5E2D3" w:themeFill="accent6" w:themeFillTint="3F"/>
      </w:tcPr>
    </w:tblStylePr>
    <w:tblStylePr w:type="band1Horz">
      <w:tblPr/>
      <w:tcPr>
        <w:shd w:val="clear" w:color="auto" w:fill="E5E2D3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0C226" w:themeColor="accent1"/>
        <w:left w:val="single" w:sz="8" w:space="0" w:color="90C226" w:themeColor="accent1"/>
        <w:bottom w:val="single" w:sz="8" w:space="0" w:color="90C226" w:themeColor="accent1"/>
        <w:right w:val="single" w:sz="8" w:space="0" w:color="90C22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0C22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0C226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0C22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0C22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3C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3C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A021" w:themeColor="accent2"/>
        <w:left w:val="single" w:sz="8" w:space="0" w:color="54A021" w:themeColor="accent2"/>
        <w:bottom w:val="single" w:sz="8" w:space="0" w:color="54A021" w:themeColor="accent2"/>
        <w:right w:val="single" w:sz="8" w:space="0" w:color="54A02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A02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4A02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A02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A02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F1B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F1B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B91E" w:themeColor="accent3"/>
        <w:left w:val="single" w:sz="8" w:space="0" w:color="E6B91E" w:themeColor="accent3"/>
        <w:bottom w:val="single" w:sz="8" w:space="0" w:color="E6B91E" w:themeColor="accent3"/>
        <w:right w:val="single" w:sz="8" w:space="0" w:color="E6B91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B91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6B91E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B91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B91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D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D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6618" w:themeColor="accent4"/>
        <w:left w:val="single" w:sz="8" w:space="0" w:color="E76618" w:themeColor="accent4"/>
        <w:bottom w:val="single" w:sz="8" w:space="0" w:color="E76618" w:themeColor="accent4"/>
        <w:right w:val="single" w:sz="8" w:space="0" w:color="E7661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661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76618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661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661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9C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9C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42F1A" w:themeColor="accent5"/>
        <w:left w:val="single" w:sz="8" w:space="0" w:color="C42F1A" w:themeColor="accent5"/>
        <w:bottom w:val="single" w:sz="8" w:space="0" w:color="C42F1A" w:themeColor="accent5"/>
        <w:right w:val="single" w:sz="8" w:space="0" w:color="C42F1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42F1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42F1A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42F1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42F1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6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C6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18655" w:themeColor="accent6"/>
        <w:left w:val="single" w:sz="8" w:space="0" w:color="918655" w:themeColor="accent6"/>
        <w:bottom w:val="single" w:sz="8" w:space="0" w:color="918655" w:themeColor="accent6"/>
        <w:right w:val="single" w:sz="8" w:space="0" w:color="918655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1865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18655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18655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18655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FDC50" w:themeColor="accent1" w:themeTint="BF"/>
        <w:left w:val="single" w:sz="8" w:space="0" w:color="AFDC50" w:themeColor="accent1" w:themeTint="BF"/>
        <w:bottom w:val="single" w:sz="8" w:space="0" w:color="AFDC50" w:themeColor="accent1" w:themeTint="BF"/>
        <w:right w:val="single" w:sz="8" w:space="0" w:color="AFDC50" w:themeColor="accent1" w:themeTint="BF"/>
        <w:insideH w:val="single" w:sz="8" w:space="0" w:color="AFDC50" w:themeColor="accent1" w:themeTint="BF"/>
        <w:insideV w:val="single" w:sz="8" w:space="0" w:color="AFDC50" w:themeColor="accent1" w:themeTint="BF"/>
      </w:tblBorders>
    </w:tblPr>
    <w:tcPr>
      <w:shd w:val="clear" w:color="auto" w:fill="E4F3C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FDC5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88B" w:themeFill="accent1" w:themeFillTint="7F"/>
      </w:tcPr>
    </w:tblStylePr>
    <w:tblStylePr w:type="band1Horz">
      <w:tblPr/>
      <w:tcPr>
        <w:shd w:val="clear" w:color="auto" w:fill="CAE88B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D63A" w:themeColor="accent2" w:themeTint="BF"/>
        <w:left w:val="single" w:sz="8" w:space="0" w:color="78D63A" w:themeColor="accent2" w:themeTint="BF"/>
        <w:bottom w:val="single" w:sz="8" w:space="0" w:color="78D63A" w:themeColor="accent2" w:themeTint="BF"/>
        <w:right w:val="single" w:sz="8" w:space="0" w:color="78D63A" w:themeColor="accent2" w:themeTint="BF"/>
        <w:insideH w:val="single" w:sz="8" w:space="0" w:color="78D63A" w:themeColor="accent2" w:themeTint="BF"/>
        <w:insideV w:val="single" w:sz="8" w:space="0" w:color="78D63A" w:themeColor="accent2" w:themeTint="BF"/>
      </w:tblBorders>
    </w:tblPr>
    <w:tcPr>
      <w:shd w:val="clear" w:color="auto" w:fill="D2F1B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D63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E47C" w:themeFill="accent2" w:themeFillTint="7F"/>
      </w:tcPr>
    </w:tblStylePr>
    <w:tblStylePr w:type="band1Horz">
      <w:tblPr/>
      <w:tcPr>
        <w:shd w:val="clear" w:color="auto" w:fill="A5E47C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CCA56" w:themeColor="accent3" w:themeTint="BF"/>
        <w:left w:val="single" w:sz="8" w:space="0" w:color="ECCA56" w:themeColor="accent3" w:themeTint="BF"/>
        <w:bottom w:val="single" w:sz="8" w:space="0" w:color="ECCA56" w:themeColor="accent3" w:themeTint="BF"/>
        <w:right w:val="single" w:sz="8" w:space="0" w:color="ECCA56" w:themeColor="accent3" w:themeTint="BF"/>
        <w:insideH w:val="single" w:sz="8" w:space="0" w:color="ECCA56" w:themeColor="accent3" w:themeTint="BF"/>
        <w:insideV w:val="single" w:sz="8" w:space="0" w:color="ECCA56" w:themeColor="accent3" w:themeTint="BF"/>
      </w:tblBorders>
    </w:tblPr>
    <w:tcPr>
      <w:shd w:val="clear" w:color="auto" w:fill="F8ED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CA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8E" w:themeFill="accent3" w:themeFillTint="7F"/>
      </w:tcPr>
    </w:tblStylePr>
    <w:tblStylePr w:type="band1Horz">
      <w:tblPr/>
      <w:tcPr>
        <w:shd w:val="clear" w:color="auto" w:fill="F2DB8E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D8C51" w:themeColor="accent4" w:themeTint="BF"/>
        <w:left w:val="single" w:sz="8" w:space="0" w:color="ED8C51" w:themeColor="accent4" w:themeTint="BF"/>
        <w:bottom w:val="single" w:sz="8" w:space="0" w:color="ED8C51" w:themeColor="accent4" w:themeTint="BF"/>
        <w:right w:val="single" w:sz="8" w:space="0" w:color="ED8C51" w:themeColor="accent4" w:themeTint="BF"/>
        <w:insideH w:val="single" w:sz="8" w:space="0" w:color="ED8C51" w:themeColor="accent4" w:themeTint="BF"/>
        <w:insideV w:val="single" w:sz="8" w:space="0" w:color="ED8C51" w:themeColor="accent4" w:themeTint="BF"/>
      </w:tblBorders>
    </w:tblPr>
    <w:tcPr>
      <w:shd w:val="clear" w:color="auto" w:fill="F9D9C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8C5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B28B" w:themeFill="accent4" w:themeFillTint="7F"/>
      </w:tcPr>
    </w:tblStylePr>
    <w:tblStylePr w:type="band1Horz">
      <w:tblPr/>
      <w:tcPr>
        <w:shd w:val="clear" w:color="auto" w:fill="F3B28B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5440" w:themeColor="accent5" w:themeTint="BF"/>
        <w:left w:val="single" w:sz="8" w:space="0" w:color="E55440" w:themeColor="accent5" w:themeTint="BF"/>
        <w:bottom w:val="single" w:sz="8" w:space="0" w:color="E55440" w:themeColor="accent5" w:themeTint="BF"/>
        <w:right w:val="single" w:sz="8" w:space="0" w:color="E55440" w:themeColor="accent5" w:themeTint="BF"/>
        <w:insideH w:val="single" w:sz="8" w:space="0" w:color="E55440" w:themeColor="accent5" w:themeTint="BF"/>
        <w:insideV w:val="single" w:sz="8" w:space="0" w:color="E55440" w:themeColor="accent5" w:themeTint="BF"/>
      </w:tblBorders>
    </w:tblPr>
    <w:tcPr>
      <w:shd w:val="clear" w:color="auto" w:fill="F6C6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54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8D80" w:themeFill="accent5" w:themeFillTint="7F"/>
      </w:tcPr>
    </w:tblStylePr>
    <w:tblStylePr w:type="band1Horz">
      <w:tblPr/>
      <w:tcPr>
        <w:shd w:val="clear" w:color="auto" w:fill="EE8D80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1A77A" w:themeColor="accent6" w:themeTint="BF"/>
        <w:left w:val="single" w:sz="8" w:space="0" w:color="B1A77A" w:themeColor="accent6" w:themeTint="BF"/>
        <w:bottom w:val="single" w:sz="8" w:space="0" w:color="B1A77A" w:themeColor="accent6" w:themeTint="BF"/>
        <w:right w:val="single" w:sz="8" w:space="0" w:color="B1A77A" w:themeColor="accent6" w:themeTint="BF"/>
        <w:insideH w:val="single" w:sz="8" w:space="0" w:color="B1A77A" w:themeColor="accent6" w:themeTint="BF"/>
        <w:insideV w:val="single" w:sz="8" w:space="0" w:color="B1A77A" w:themeColor="accent6" w:themeTint="BF"/>
      </w:tblBorders>
    </w:tblPr>
    <w:tcPr>
      <w:shd w:val="clear" w:color="auto" w:fill="E5E2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1A77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4A6" w:themeFill="accent6" w:themeFillTint="7F"/>
      </w:tcPr>
    </w:tblStylePr>
    <w:tblStylePr w:type="band1Horz">
      <w:tblPr/>
      <w:tcPr>
        <w:shd w:val="clear" w:color="auto" w:fill="CBC4A6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0C226" w:themeColor="accent1"/>
        <w:left w:val="single" w:sz="8" w:space="0" w:color="90C226" w:themeColor="accent1"/>
        <w:bottom w:val="single" w:sz="8" w:space="0" w:color="90C226" w:themeColor="accent1"/>
        <w:right w:val="single" w:sz="8" w:space="0" w:color="90C226" w:themeColor="accent1"/>
        <w:insideH w:val="single" w:sz="8" w:space="0" w:color="90C226" w:themeColor="accent1"/>
        <w:insideV w:val="single" w:sz="8" w:space="0" w:color="90C226" w:themeColor="accent1"/>
      </w:tblBorders>
    </w:tblPr>
    <w:tcPr>
      <w:shd w:val="clear" w:color="auto" w:fill="E4F3C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A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6D0" w:themeFill="accent1" w:themeFillTint="33"/>
      </w:tcPr>
    </w:tblStylePr>
    <w:tblStylePr w:type="band1Vert">
      <w:tblPr/>
      <w:tcPr>
        <w:shd w:val="clear" w:color="auto" w:fill="CAE88B" w:themeFill="accent1" w:themeFillTint="7F"/>
      </w:tcPr>
    </w:tblStylePr>
    <w:tblStylePr w:type="band1Horz">
      <w:tblPr/>
      <w:tcPr>
        <w:tcBorders>
          <w:insideH w:val="single" w:sz="6" w:space="0" w:color="90C226" w:themeColor="accent1"/>
          <w:insideV w:val="single" w:sz="6" w:space="0" w:color="90C226" w:themeColor="accent1"/>
        </w:tcBorders>
        <w:shd w:val="clear" w:color="auto" w:fill="CAE88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A021" w:themeColor="accent2"/>
        <w:left w:val="single" w:sz="8" w:space="0" w:color="54A021" w:themeColor="accent2"/>
        <w:bottom w:val="single" w:sz="8" w:space="0" w:color="54A021" w:themeColor="accent2"/>
        <w:right w:val="single" w:sz="8" w:space="0" w:color="54A021" w:themeColor="accent2"/>
        <w:insideH w:val="single" w:sz="8" w:space="0" w:color="54A021" w:themeColor="accent2"/>
        <w:insideV w:val="single" w:sz="8" w:space="0" w:color="54A021" w:themeColor="accent2"/>
      </w:tblBorders>
    </w:tblPr>
    <w:tcPr>
      <w:shd w:val="clear" w:color="auto" w:fill="D2F1B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F9E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F4CA" w:themeFill="accent2" w:themeFillTint="33"/>
      </w:tcPr>
    </w:tblStylePr>
    <w:tblStylePr w:type="band1Vert">
      <w:tblPr/>
      <w:tcPr>
        <w:shd w:val="clear" w:color="auto" w:fill="A5E47C" w:themeFill="accent2" w:themeFillTint="7F"/>
      </w:tcPr>
    </w:tblStylePr>
    <w:tblStylePr w:type="band1Horz">
      <w:tblPr/>
      <w:tcPr>
        <w:tcBorders>
          <w:insideH w:val="single" w:sz="6" w:space="0" w:color="54A021" w:themeColor="accent2"/>
          <w:insideV w:val="single" w:sz="6" w:space="0" w:color="54A021" w:themeColor="accent2"/>
        </w:tcBorders>
        <w:shd w:val="clear" w:color="auto" w:fill="A5E47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B91E" w:themeColor="accent3"/>
        <w:left w:val="single" w:sz="8" w:space="0" w:color="E6B91E" w:themeColor="accent3"/>
        <w:bottom w:val="single" w:sz="8" w:space="0" w:color="E6B91E" w:themeColor="accent3"/>
        <w:right w:val="single" w:sz="8" w:space="0" w:color="E6B91E" w:themeColor="accent3"/>
        <w:insideH w:val="single" w:sz="8" w:space="0" w:color="E6B91E" w:themeColor="accent3"/>
        <w:insideV w:val="single" w:sz="8" w:space="0" w:color="E6B91E" w:themeColor="accent3"/>
      </w:tblBorders>
    </w:tblPr>
    <w:tcPr>
      <w:shd w:val="clear" w:color="auto" w:fill="F8ED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0D2" w:themeFill="accent3" w:themeFillTint="33"/>
      </w:tcPr>
    </w:tblStylePr>
    <w:tblStylePr w:type="band1Vert">
      <w:tblPr/>
      <w:tcPr>
        <w:shd w:val="clear" w:color="auto" w:fill="F2DB8E" w:themeFill="accent3" w:themeFillTint="7F"/>
      </w:tcPr>
    </w:tblStylePr>
    <w:tblStylePr w:type="band1Horz">
      <w:tblPr/>
      <w:tcPr>
        <w:tcBorders>
          <w:insideH w:val="single" w:sz="6" w:space="0" w:color="E6B91E" w:themeColor="accent3"/>
          <w:insideV w:val="single" w:sz="6" w:space="0" w:color="E6B91E" w:themeColor="accent3"/>
        </w:tcBorders>
        <w:shd w:val="clear" w:color="auto" w:fill="F2DB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6618" w:themeColor="accent4"/>
        <w:left w:val="single" w:sz="8" w:space="0" w:color="E76618" w:themeColor="accent4"/>
        <w:bottom w:val="single" w:sz="8" w:space="0" w:color="E76618" w:themeColor="accent4"/>
        <w:right w:val="single" w:sz="8" w:space="0" w:color="E76618" w:themeColor="accent4"/>
        <w:insideH w:val="single" w:sz="8" w:space="0" w:color="E76618" w:themeColor="accent4"/>
        <w:insideV w:val="single" w:sz="8" w:space="0" w:color="E76618" w:themeColor="accent4"/>
      </w:tblBorders>
    </w:tblPr>
    <w:tcPr>
      <w:shd w:val="clear" w:color="auto" w:fill="F9D9C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0" w:themeFill="accent4" w:themeFillTint="33"/>
      </w:tcPr>
    </w:tblStylePr>
    <w:tblStylePr w:type="band1Vert">
      <w:tblPr/>
      <w:tcPr>
        <w:shd w:val="clear" w:color="auto" w:fill="F3B28B" w:themeFill="accent4" w:themeFillTint="7F"/>
      </w:tcPr>
    </w:tblStylePr>
    <w:tblStylePr w:type="band1Horz">
      <w:tblPr/>
      <w:tcPr>
        <w:tcBorders>
          <w:insideH w:val="single" w:sz="6" w:space="0" w:color="E76618" w:themeColor="accent4"/>
          <w:insideV w:val="single" w:sz="6" w:space="0" w:color="E76618" w:themeColor="accent4"/>
        </w:tcBorders>
        <w:shd w:val="clear" w:color="auto" w:fill="F3B28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42F1A" w:themeColor="accent5"/>
        <w:left w:val="single" w:sz="8" w:space="0" w:color="C42F1A" w:themeColor="accent5"/>
        <w:bottom w:val="single" w:sz="8" w:space="0" w:color="C42F1A" w:themeColor="accent5"/>
        <w:right w:val="single" w:sz="8" w:space="0" w:color="C42F1A" w:themeColor="accent5"/>
        <w:insideH w:val="single" w:sz="8" w:space="0" w:color="C42F1A" w:themeColor="accent5"/>
        <w:insideV w:val="single" w:sz="8" w:space="0" w:color="C42F1A" w:themeColor="accent5"/>
      </w:tblBorders>
    </w:tblPr>
    <w:tcPr>
      <w:shd w:val="clear" w:color="auto" w:fill="F6C6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E8E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1CC" w:themeFill="accent5" w:themeFillTint="33"/>
      </w:tcPr>
    </w:tblStylePr>
    <w:tblStylePr w:type="band1Vert">
      <w:tblPr/>
      <w:tcPr>
        <w:shd w:val="clear" w:color="auto" w:fill="EE8D80" w:themeFill="accent5" w:themeFillTint="7F"/>
      </w:tcPr>
    </w:tblStylePr>
    <w:tblStylePr w:type="band1Horz">
      <w:tblPr/>
      <w:tcPr>
        <w:tcBorders>
          <w:insideH w:val="single" w:sz="6" w:space="0" w:color="C42F1A" w:themeColor="accent5"/>
          <w:insideV w:val="single" w:sz="6" w:space="0" w:color="C42F1A" w:themeColor="accent5"/>
        </w:tcBorders>
        <w:shd w:val="clear" w:color="auto" w:fill="EE8D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18655" w:themeColor="accent6"/>
        <w:left w:val="single" w:sz="8" w:space="0" w:color="918655" w:themeColor="accent6"/>
        <w:bottom w:val="single" w:sz="8" w:space="0" w:color="918655" w:themeColor="accent6"/>
        <w:right w:val="single" w:sz="8" w:space="0" w:color="918655" w:themeColor="accent6"/>
        <w:insideH w:val="single" w:sz="8" w:space="0" w:color="918655" w:themeColor="accent6"/>
        <w:insideV w:val="single" w:sz="8" w:space="0" w:color="918655" w:themeColor="accent6"/>
      </w:tblBorders>
    </w:tblPr>
    <w:tcPr>
      <w:shd w:val="clear" w:color="auto" w:fill="E5E2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7DB" w:themeFill="accent6" w:themeFillTint="33"/>
      </w:tcPr>
    </w:tblStylePr>
    <w:tblStylePr w:type="band1Vert">
      <w:tblPr/>
      <w:tcPr>
        <w:shd w:val="clear" w:color="auto" w:fill="CBC4A6" w:themeFill="accent6" w:themeFillTint="7F"/>
      </w:tcPr>
    </w:tblStylePr>
    <w:tblStylePr w:type="band1Horz">
      <w:tblPr/>
      <w:tcPr>
        <w:tcBorders>
          <w:insideH w:val="single" w:sz="6" w:space="0" w:color="918655" w:themeColor="accent6"/>
          <w:insideV w:val="single" w:sz="6" w:space="0" w:color="918655" w:themeColor="accent6"/>
        </w:tcBorders>
        <w:shd w:val="clear" w:color="auto" w:fill="CBC4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F3C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C22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C22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0C22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0C22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E88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E88B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F1B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A02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A02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A02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A02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E47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E47C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D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B91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B91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B91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B91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B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B8E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9C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661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661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661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661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B28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B28B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C6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42F1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42F1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42F1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42F1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8D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8D80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18655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18655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18655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18655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BC4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BC4A6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0C22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7601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B911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B911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911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911C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4A02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4F1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E771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E771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771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7718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B91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5C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8B13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8B13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8B13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8B13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661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320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4C1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4C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4C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4C12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42F1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170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2221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2221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21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213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18655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422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C643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C643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43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43F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4A02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A02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4A021" w:themeColor="accent2"/>
        <w:left w:val="single" w:sz="4" w:space="0" w:color="90C226" w:themeColor="accent1"/>
        <w:bottom w:val="single" w:sz="4" w:space="0" w:color="90C226" w:themeColor="accent1"/>
        <w:right w:val="single" w:sz="4" w:space="0" w:color="90C22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A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A02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6741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67416" w:themeColor="accent1" w:themeShade="99"/>
          <w:insideV w:val="nil"/>
        </w:tcBorders>
        <w:shd w:val="clear" w:color="auto" w:fill="56741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7416" w:themeFill="accent1" w:themeFillShade="99"/>
      </w:tcPr>
    </w:tblStylePr>
    <w:tblStylePr w:type="band1Vert">
      <w:tblPr/>
      <w:tcPr>
        <w:shd w:val="clear" w:color="auto" w:fill="D4ECA1" w:themeFill="accent1" w:themeFillTint="66"/>
      </w:tcPr>
    </w:tblStylePr>
    <w:tblStylePr w:type="band1Horz">
      <w:tblPr/>
      <w:tcPr>
        <w:shd w:val="clear" w:color="auto" w:fill="CAE88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4A021" w:themeColor="accent2"/>
        <w:left w:val="single" w:sz="4" w:space="0" w:color="54A021" w:themeColor="accent2"/>
        <w:bottom w:val="single" w:sz="4" w:space="0" w:color="54A021" w:themeColor="accent2"/>
        <w:right w:val="single" w:sz="4" w:space="0" w:color="54A02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9E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A02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25F1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25F13" w:themeColor="accent2" w:themeShade="99"/>
          <w:insideV w:val="nil"/>
        </w:tcBorders>
        <w:shd w:val="clear" w:color="auto" w:fill="325F1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5F13" w:themeFill="accent2" w:themeFillShade="99"/>
      </w:tcPr>
    </w:tblStylePr>
    <w:tblStylePr w:type="band1Vert">
      <w:tblPr/>
      <w:tcPr>
        <w:shd w:val="clear" w:color="auto" w:fill="B7E995" w:themeFill="accent2" w:themeFillTint="66"/>
      </w:tcPr>
    </w:tblStylePr>
    <w:tblStylePr w:type="band1Horz">
      <w:tblPr/>
      <w:tcPr>
        <w:shd w:val="clear" w:color="auto" w:fill="A5E47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6618" w:themeColor="accent4"/>
        <w:left w:val="single" w:sz="4" w:space="0" w:color="E6B91E" w:themeColor="accent3"/>
        <w:bottom w:val="single" w:sz="4" w:space="0" w:color="E6B91E" w:themeColor="accent3"/>
        <w:right w:val="single" w:sz="4" w:space="0" w:color="E6B91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661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6F0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6F0F" w:themeColor="accent3" w:themeShade="99"/>
          <w:insideV w:val="nil"/>
        </w:tcBorders>
        <w:shd w:val="clear" w:color="auto" w:fill="8C6F0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6F0F" w:themeFill="accent3" w:themeFillShade="99"/>
      </w:tcPr>
    </w:tblStylePr>
    <w:tblStylePr w:type="band1Vert">
      <w:tblPr/>
      <w:tcPr>
        <w:shd w:val="clear" w:color="auto" w:fill="F5E2A5" w:themeFill="accent3" w:themeFillTint="66"/>
      </w:tcPr>
    </w:tblStylePr>
    <w:tblStylePr w:type="band1Horz">
      <w:tblPr/>
      <w:tcPr>
        <w:shd w:val="clear" w:color="auto" w:fill="F2DB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B91E" w:themeColor="accent3"/>
        <w:left w:val="single" w:sz="4" w:space="0" w:color="E76618" w:themeColor="accent4"/>
        <w:bottom w:val="single" w:sz="4" w:space="0" w:color="E76618" w:themeColor="accent4"/>
        <w:right w:val="single" w:sz="4" w:space="0" w:color="E7661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B91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A3D0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A3D0E" w:themeColor="accent4" w:themeShade="99"/>
          <w:insideV w:val="nil"/>
        </w:tcBorders>
        <w:shd w:val="clear" w:color="auto" w:fill="8A3D0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3D0E" w:themeFill="accent4" w:themeFillShade="99"/>
      </w:tcPr>
    </w:tblStylePr>
    <w:tblStylePr w:type="band1Vert">
      <w:tblPr/>
      <w:tcPr>
        <w:shd w:val="clear" w:color="auto" w:fill="F5C1A2" w:themeFill="accent4" w:themeFillTint="66"/>
      </w:tcPr>
    </w:tblStylePr>
    <w:tblStylePr w:type="band1Horz">
      <w:tblPr/>
      <w:tcPr>
        <w:shd w:val="clear" w:color="auto" w:fill="F3B28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18655" w:themeColor="accent6"/>
        <w:left w:val="single" w:sz="4" w:space="0" w:color="C42F1A" w:themeColor="accent5"/>
        <w:bottom w:val="single" w:sz="4" w:space="0" w:color="C42F1A" w:themeColor="accent5"/>
        <w:right w:val="single" w:sz="4" w:space="0" w:color="C42F1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8E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1865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1C0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1C0F" w:themeColor="accent5" w:themeShade="99"/>
          <w:insideV w:val="nil"/>
        </w:tcBorders>
        <w:shd w:val="clear" w:color="auto" w:fill="751C0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1C0F" w:themeFill="accent5" w:themeFillShade="99"/>
      </w:tcPr>
    </w:tblStylePr>
    <w:tblStylePr w:type="band1Vert">
      <w:tblPr/>
      <w:tcPr>
        <w:shd w:val="clear" w:color="auto" w:fill="F1A399" w:themeFill="accent5" w:themeFillTint="66"/>
      </w:tcPr>
    </w:tblStylePr>
    <w:tblStylePr w:type="band1Horz">
      <w:tblPr/>
      <w:tcPr>
        <w:shd w:val="clear" w:color="auto" w:fill="EE8D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42F1A" w:themeColor="accent5"/>
        <w:left w:val="single" w:sz="4" w:space="0" w:color="918655" w:themeColor="accent6"/>
        <w:bottom w:val="single" w:sz="4" w:space="0" w:color="918655" w:themeColor="accent6"/>
        <w:right w:val="single" w:sz="4" w:space="0" w:color="918655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42F1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6503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65033" w:themeColor="accent6" w:themeShade="99"/>
          <w:insideV w:val="nil"/>
        </w:tcBorders>
        <w:shd w:val="clear" w:color="auto" w:fill="56503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033" w:themeFill="accent6" w:themeFillShade="99"/>
      </w:tcPr>
    </w:tblStylePr>
    <w:tblStylePr w:type="band1Vert">
      <w:tblPr/>
      <w:tcPr>
        <w:shd w:val="clear" w:color="auto" w:fill="D5D0B8" w:themeFill="accent6" w:themeFillTint="66"/>
      </w:tcPr>
    </w:tblStylePr>
    <w:tblStylePr w:type="band1Horz">
      <w:tblPr/>
      <w:tcPr>
        <w:shd w:val="clear" w:color="auto" w:fill="CBC4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7F1A" w:themeFill="accent2" w:themeFillShade="CC"/>
      </w:tcPr>
    </w:tblStylePr>
    <w:tblStylePr w:type="lastRow">
      <w:rPr>
        <w:b/>
        <w:bCs/>
        <w:color w:val="437F1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A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7F1A" w:themeFill="accent2" w:themeFillShade="CC"/>
      </w:tcPr>
    </w:tblStylePr>
    <w:tblStylePr w:type="lastRow">
      <w:rPr>
        <w:b/>
        <w:bCs/>
        <w:color w:val="437F1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3C5" w:themeFill="accent1" w:themeFillTint="3F"/>
      </w:tcPr>
    </w:tblStylePr>
    <w:tblStylePr w:type="band1Horz">
      <w:tblPr/>
      <w:tcPr>
        <w:shd w:val="clear" w:color="auto" w:fill="E9F6D0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9E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7F1A" w:themeFill="accent2" w:themeFillShade="CC"/>
      </w:tcPr>
    </w:tblStylePr>
    <w:tblStylePr w:type="lastRow">
      <w:rPr>
        <w:b/>
        <w:bCs/>
        <w:color w:val="437F1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BE" w:themeFill="accent2" w:themeFillTint="3F"/>
      </w:tcPr>
    </w:tblStylePr>
    <w:tblStylePr w:type="band1Horz">
      <w:tblPr/>
      <w:tcPr>
        <w:shd w:val="clear" w:color="auto" w:fill="DAF4CA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85113" w:themeFill="accent4" w:themeFillShade="CC"/>
      </w:tcPr>
    </w:tblStylePr>
    <w:tblStylePr w:type="lastRow">
      <w:rPr>
        <w:b/>
        <w:bCs/>
        <w:color w:val="B8511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DC7" w:themeFill="accent3" w:themeFillTint="3F"/>
      </w:tcPr>
    </w:tblStylePr>
    <w:tblStylePr w:type="band1Horz">
      <w:tblPr/>
      <w:tcPr>
        <w:shd w:val="clear" w:color="auto" w:fill="FAF0D2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9514" w:themeFill="accent3" w:themeFillShade="CC"/>
      </w:tcPr>
    </w:tblStylePr>
    <w:tblStylePr w:type="lastRow">
      <w:rPr>
        <w:b/>
        <w:bCs/>
        <w:color w:val="BB951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9C5" w:themeFill="accent4" w:themeFillTint="3F"/>
      </w:tcPr>
    </w:tblStylePr>
    <w:tblStylePr w:type="band1Horz">
      <w:tblPr/>
      <w:tcPr>
        <w:shd w:val="clear" w:color="auto" w:fill="FAE0D0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8E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6B44" w:themeFill="accent6" w:themeFillShade="CC"/>
      </w:tcPr>
    </w:tblStylePr>
    <w:tblStylePr w:type="lastRow">
      <w:rPr>
        <w:b/>
        <w:bCs/>
        <w:color w:val="736B4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6C0" w:themeFill="accent5" w:themeFillTint="3F"/>
      </w:tcPr>
    </w:tblStylePr>
    <w:tblStylePr w:type="band1Horz">
      <w:tblPr/>
      <w:tcPr>
        <w:shd w:val="clear" w:color="auto" w:fill="F8D1CC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2514" w:themeFill="accent5" w:themeFillShade="CC"/>
      </w:tcPr>
    </w:tblStylePr>
    <w:tblStylePr w:type="lastRow">
      <w:rPr>
        <w:b/>
        <w:bCs/>
        <w:color w:val="9C251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D3" w:themeFill="accent6" w:themeFillTint="3F"/>
      </w:tcPr>
    </w:tblStylePr>
    <w:tblStylePr w:type="band1Horz">
      <w:tblPr/>
      <w:tcPr>
        <w:shd w:val="clear" w:color="auto" w:fill="EAE7DB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6D0" w:themeFill="accent1" w:themeFillTint="33"/>
    </w:tcPr>
    <w:tblStylePr w:type="firstRow">
      <w:rPr>
        <w:b/>
        <w:bCs/>
      </w:rPr>
      <w:tblPr/>
      <w:tcPr>
        <w:shd w:val="clear" w:color="auto" w:fill="D4EC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C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B911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B911C" w:themeFill="accent1" w:themeFillShade="BF"/>
      </w:tcPr>
    </w:tblStylePr>
    <w:tblStylePr w:type="band1Vert">
      <w:tblPr/>
      <w:tcPr>
        <w:shd w:val="clear" w:color="auto" w:fill="CAE88B" w:themeFill="accent1" w:themeFillTint="7F"/>
      </w:tcPr>
    </w:tblStylePr>
    <w:tblStylePr w:type="band1Horz">
      <w:tblPr/>
      <w:tcPr>
        <w:shd w:val="clear" w:color="auto" w:fill="CAE88B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F4CA" w:themeFill="accent2" w:themeFillTint="33"/>
    </w:tcPr>
    <w:tblStylePr w:type="firstRow">
      <w:rPr>
        <w:b/>
        <w:bCs/>
      </w:rPr>
      <w:tblPr/>
      <w:tcPr>
        <w:shd w:val="clear" w:color="auto" w:fill="B7E99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E99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E771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E7718" w:themeFill="accent2" w:themeFillShade="BF"/>
      </w:tcPr>
    </w:tblStylePr>
    <w:tblStylePr w:type="band1Vert">
      <w:tblPr/>
      <w:tcPr>
        <w:shd w:val="clear" w:color="auto" w:fill="A5E47C" w:themeFill="accent2" w:themeFillTint="7F"/>
      </w:tcPr>
    </w:tblStylePr>
    <w:tblStylePr w:type="band1Horz">
      <w:tblPr/>
      <w:tcPr>
        <w:shd w:val="clear" w:color="auto" w:fill="A5E47C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0D2" w:themeFill="accent3" w:themeFillTint="33"/>
    </w:tcPr>
    <w:tblStylePr w:type="firstRow">
      <w:rPr>
        <w:b/>
        <w:bCs/>
      </w:rPr>
      <w:tblPr/>
      <w:tcPr>
        <w:shd w:val="clear" w:color="auto" w:fill="F5E2A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2A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F8B13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F8B13" w:themeFill="accent3" w:themeFillShade="BF"/>
      </w:tcPr>
    </w:tblStylePr>
    <w:tblStylePr w:type="band1Vert">
      <w:tblPr/>
      <w:tcPr>
        <w:shd w:val="clear" w:color="auto" w:fill="F2DB8E" w:themeFill="accent3" w:themeFillTint="7F"/>
      </w:tcPr>
    </w:tblStylePr>
    <w:tblStylePr w:type="band1Horz">
      <w:tblPr/>
      <w:tcPr>
        <w:shd w:val="clear" w:color="auto" w:fill="F2DB8E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0" w:themeFill="accent4" w:themeFillTint="33"/>
    </w:tcPr>
    <w:tblStylePr w:type="firstRow">
      <w:rPr>
        <w:b/>
        <w:bCs/>
      </w:rPr>
      <w:tblPr/>
      <w:tcPr>
        <w:shd w:val="clear" w:color="auto" w:fill="F5C1A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AD4C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AD4C12" w:themeFill="accent4" w:themeFillShade="BF"/>
      </w:tcPr>
    </w:tblStylePr>
    <w:tblStylePr w:type="band1Vert">
      <w:tblPr/>
      <w:tcPr>
        <w:shd w:val="clear" w:color="auto" w:fill="F3B28B" w:themeFill="accent4" w:themeFillTint="7F"/>
      </w:tcPr>
    </w:tblStylePr>
    <w:tblStylePr w:type="band1Horz">
      <w:tblPr/>
      <w:tcPr>
        <w:shd w:val="clear" w:color="auto" w:fill="F3B28B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1CC" w:themeFill="accent5" w:themeFillTint="33"/>
    </w:tcPr>
    <w:tblStylePr w:type="firstRow">
      <w:rPr>
        <w:b/>
        <w:bCs/>
      </w:rPr>
      <w:tblPr/>
      <w:tcPr>
        <w:shd w:val="clear" w:color="auto" w:fill="F1A3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A3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2221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22213" w:themeFill="accent5" w:themeFillShade="BF"/>
      </w:tcPr>
    </w:tblStylePr>
    <w:tblStylePr w:type="band1Vert">
      <w:tblPr/>
      <w:tcPr>
        <w:shd w:val="clear" w:color="auto" w:fill="EE8D80" w:themeFill="accent5" w:themeFillTint="7F"/>
      </w:tcPr>
    </w:tblStylePr>
    <w:tblStylePr w:type="band1Horz">
      <w:tblPr/>
      <w:tcPr>
        <w:shd w:val="clear" w:color="auto" w:fill="EE8D80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7DB" w:themeFill="accent6" w:themeFillTint="33"/>
    </w:tcPr>
    <w:tblStylePr w:type="firstRow">
      <w:rPr>
        <w:b/>
        <w:bCs/>
      </w:rPr>
      <w:tblPr/>
      <w:tcPr>
        <w:shd w:val="clear" w:color="auto" w:fill="D5D0B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0B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C643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C643F" w:themeFill="accent6" w:themeFillShade="BF"/>
      </w:tcPr>
    </w:tblStylePr>
    <w:tblStylePr w:type="band1Vert">
      <w:tblPr/>
      <w:tcPr>
        <w:shd w:val="clear" w:color="auto" w:fill="CBC4A6" w:themeFill="accent6" w:themeFillTint="7F"/>
      </w:tcPr>
    </w:tblStylePr>
    <w:tblStylePr w:type="band1Horz">
      <w:tblPr/>
      <w:tcPr>
        <w:shd w:val="clear" w:color="auto" w:fill="CBC4A6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4700B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4700B"/>
    <w:pPr>
      <w:spacing w:before="120" w:after="0"/>
      <w:ind w:left="2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84700B"/>
    <w:rPr>
      <w:color w:val="99CA3C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4700B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4700B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4700B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4700B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4700B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4700B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4700B"/>
    <w:pPr>
      <w:spacing w:after="0"/>
      <w:ind w:left="176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C10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Jaimie Megan Chan</cp:lastModifiedBy>
  <cp:revision>5</cp:revision>
  <cp:lastPrinted>2023-09-17T03:15:00Z</cp:lastPrinted>
  <dcterms:created xsi:type="dcterms:W3CDTF">2023-10-11T02:18:00Z</dcterms:created>
  <dcterms:modified xsi:type="dcterms:W3CDTF">2023-12-09T05:42:00Z</dcterms:modified>
  <cp:category/>
</cp:coreProperties>
</file>